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9" w:line="776" w:lineRule="exact"/>
        <w:ind w:left="107" w:right="0" w:firstLine="0"/>
        <w:jc w:val="left"/>
        <w:outlineLvl w:val="0"/>
        <w:rPr>
          <w:b/>
          <w:color w:val="333333"/>
          <w:sz w:val="44"/>
        </w:rPr>
      </w:pPr>
      <w:bookmarkStart w:id="0" w:name="SpringMVC框架第二天"/>
      <w:bookmarkEnd w:id="0"/>
      <w:r>
        <w:rPr>
          <w:rFonts w:ascii="Open Sans" w:eastAsia="Open Sans"/>
          <w:b/>
          <w:color w:val="333333"/>
          <w:sz w:val="44"/>
        </w:rPr>
        <w:t>SpringMVC</w:t>
      </w:r>
      <w:r>
        <w:rPr>
          <w:b/>
          <w:color w:val="333333"/>
          <w:sz w:val="44"/>
        </w:rPr>
        <w:t>框架第二天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tbl>
      <w:tblPr>
        <w:tblStyle w:val="6"/>
        <w:tblW w:w="10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36" w:type="dxa"/>
          </w:tcPr>
          <w:p>
            <w:pPr>
              <w:spacing w:before="0"/>
              <w:ind w:left="633" w:right="0" w:firstLine="0"/>
              <w:jc w:val="left"/>
              <w:rPr>
                <w:rFonts w:ascii="Consolas" w:eastAsia="Consolas"/>
                <w:sz w:val="17"/>
              </w:rPr>
            </w:pPr>
            <w:r>
              <w:rPr>
                <w:rFonts w:ascii="Consolas" w:eastAsia="Consolas"/>
                <w:color w:val="333333"/>
                <w:w w:val="105"/>
                <w:sz w:val="17"/>
              </w:rPr>
              <w:t xml:space="preserve">&lt;!-- </w:t>
            </w:r>
            <w:r>
              <w:rPr>
                <w:color w:val="333333"/>
                <w:w w:val="105"/>
                <w:sz w:val="17"/>
              </w:rPr>
              <w:t xml:space="preserve">版本锁定 </w:t>
            </w:r>
            <w:r>
              <w:rPr>
                <w:rFonts w:ascii="Consolas" w:eastAsia="Consolas"/>
                <w:color w:val="333333"/>
                <w:w w:val="105"/>
                <w:sz w:val="17"/>
              </w:rPr>
              <w:t>--&gt;</w:t>
            </w:r>
          </w:p>
          <w:p>
            <w:pPr>
              <w:spacing w:before="25"/>
              <w:ind w:left="633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&lt;properties&gt;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&lt;spring.version&gt;5.0.2.RELEASE&lt;/spring.version&gt;</w:t>
            </w:r>
          </w:p>
          <w:p>
            <w:pPr>
              <w:spacing w:before="71"/>
              <w:ind w:left="633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&lt;/properties&gt;</w:t>
            </w:r>
          </w:p>
          <w:p>
            <w:pPr>
              <w:spacing w:before="9" w:line="240" w:lineRule="auto"/>
              <w:rPr>
                <w:sz w:val="18"/>
              </w:rPr>
            </w:pPr>
          </w:p>
          <w:p>
            <w:pPr>
              <w:spacing w:before="0"/>
              <w:ind w:left="633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&lt;dependencies&gt;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&lt;dependency&gt;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&lt;groupId&gt;org.springframework&lt;/groupId&gt;</w:t>
            </w:r>
          </w:p>
          <w:p>
            <w:pPr>
              <w:spacing w:before="72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&lt;artifactId&gt;spring-context&lt;/artifactId&gt;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&lt;version&gt;${spring.version}&lt;/version&gt;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&lt;/dependency&gt;</w:t>
            </w:r>
          </w:p>
          <w:p>
            <w:pPr>
              <w:spacing w:before="9" w:line="240" w:lineRule="auto"/>
              <w:rPr>
                <w:sz w:val="18"/>
              </w:rPr>
            </w:pPr>
          </w:p>
          <w:p>
            <w:pPr>
              <w:spacing w:before="0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&lt;dependency&gt;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&lt;groupId&gt;org.springframework&lt;/groupId&gt;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&lt;artifactId&gt;spring-web&lt;/artifactId&gt;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&lt;version&gt;${spring.version}&lt;/version&gt;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&lt;/dependency&gt;</w:t>
            </w:r>
          </w:p>
          <w:p>
            <w:pPr>
              <w:spacing w:before="9" w:line="240" w:lineRule="auto"/>
              <w:rPr>
                <w:sz w:val="18"/>
              </w:rPr>
            </w:pPr>
          </w:p>
          <w:p>
            <w:pPr>
              <w:spacing w:before="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&lt;dependency&gt;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&lt;groupId&gt;org.springframework&lt;/groupId&gt;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&lt;artifactId&gt;spring-webmvc&lt;/artifactId&gt;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&lt;version&gt;${spring.version}&lt;/version&gt;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&lt;/dependency&gt;</w:t>
            </w:r>
          </w:p>
          <w:p>
            <w:pPr>
              <w:spacing w:before="9" w:line="240" w:lineRule="auto"/>
              <w:rPr>
                <w:sz w:val="18"/>
              </w:rPr>
            </w:pPr>
          </w:p>
          <w:p>
            <w:pPr>
              <w:spacing w:before="0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&lt;dependency&gt;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&lt;groupId&gt;javax.servlet&lt;/groupId&gt;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&lt;artifactId&gt;servlet-api&lt;/artifactId&gt;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&lt;version&gt;2.5&lt;/version&gt;</w:t>
            </w:r>
          </w:p>
          <w:p>
            <w:pPr>
              <w:spacing w:before="72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&lt;scope&gt;provided&lt;/scope&gt;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&lt;/dependency&gt;</w:t>
            </w:r>
          </w:p>
          <w:p>
            <w:pPr>
              <w:spacing w:before="9" w:line="240" w:lineRule="auto"/>
              <w:rPr>
                <w:sz w:val="18"/>
              </w:rPr>
            </w:pPr>
          </w:p>
          <w:p>
            <w:pPr>
              <w:spacing w:before="0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&lt;dependency&gt;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&lt;groupId&gt;javax.servlet.jsp&lt;/groupId&gt;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&lt;artifactId&gt;jsp-api&lt;/artifactId&gt;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&lt;version&gt;2.0&lt;/version&gt;</w:t>
            </w:r>
          </w:p>
          <w:p>
            <w:pPr>
              <w:spacing w:before="71"/>
              <w:ind w:left="1404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&lt;scope&gt;provided&lt;/scope&gt;</w:t>
            </w:r>
          </w:p>
          <w:p>
            <w:pPr>
              <w:spacing w:before="71"/>
              <w:ind w:left="1019" w:right="0" w:firstLine="0"/>
              <w:jc w:val="left"/>
              <w:rPr>
                <w:rFonts w:ascii="Consolas"/>
                <w:sz w:val="17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&lt;/dependency&gt;</w:t>
            </w:r>
          </w:p>
          <w:p>
            <w:pPr>
              <w:spacing w:before="71"/>
              <w:ind w:left="633" w:right="0" w:firstLine="0"/>
              <w:jc w:val="left"/>
              <w:rPr>
                <w:rFonts w:hint="default"/>
                <w:b/>
                <w:color w:val="333333"/>
                <w:sz w:val="44"/>
                <w:vertAlign w:val="baseline"/>
                <w:lang w:val="en-US" w:eastAsia="zh-CN"/>
              </w:rPr>
            </w:pPr>
            <w:r>
              <w:rPr>
                <w:rFonts w:ascii="Consolas"/>
                <w:color w:val="333333"/>
                <w:w w:val="105"/>
                <w:sz w:val="17"/>
              </w:rPr>
              <w:t>&lt;/dependencies&gt;</w:t>
            </w:r>
          </w:p>
        </w:tc>
      </w:tr>
    </w:tbl>
    <w:p>
      <w:pPr>
        <w:spacing w:before="0" w:after="9" w:line="776" w:lineRule="exact"/>
        <w:ind w:left="107" w:right="0" w:firstLine="0"/>
        <w:jc w:val="left"/>
        <w:rPr>
          <w:rFonts w:hint="default"/>
          <w:b/>
          <w:color w:val="333333"/>
          <w:sz w:val="44"/>
          <w:lang w:val="en-US" w:eastAsia="zh-CN"/>
        </w:rPr>
      </w:pP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26" o:spid="_x0000_s1026" o:spt="203" style="height:0.75pt;width:490pt;" coordsize="9800,15">
            <o:lock v:ext="edit"/>
            <v:line id="_x0000_s1027" o:spid="_x0000_s1027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72"/>
        <w:outlineLvl w:val="0"/>
      </w:pPr>
      <w:bookmarkStart w:id="1" w:name="第一章：响应数据和结果视图"/>
      <w:bookmarkEnd w:id="1"/>
      <w:r>
        <w:rPr>
          <w:color w:val="333333"/>
        </w:rPr>
        <w:t>第一章：响应数据和结果视图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28" o:spid="_x0000_s1028" o:spt="203" style="height:0.75pt;width:490pt;" coordsize="9800,15">
            <o:lock v:ext="edit"/>
            <v:line id="_x0000_s1029" o:spid="_x0000_s1029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0"/>
          <w:numId w:val="1"/>
        </w:numPr>
        <w:tabs>
          <w:tab w:val="left" w:pos="434"/>
        </w:tabs>
        <w:spacing w:before="123" w:after="0" w:line="240" w:lineRule="auto"/>
        <w:ind w:left="433" w:right="0" w:hanging="327"/>
        <w:jc w:val="left"/>
        <w:outlineLvl w:val="1"/>
      </w:pPr>
      <w:bookmarkStart w:id="2" w:name="1. 返回值分类"/>
      <w:bookmarkEnd w:id="2"/>
      <w:bookmarkStart w:id="3" w:name="1. 返回值分类"/>
      <w:bookmarkEnd w:id="3"/>
      <w:r>
        <w:rPr>
          <w:color w:val="333333"/>
        </w:rPr>
        <w:t>返回值分类</w:t>
      </w:r>
    </w:p>
    <w:p>
      <w:pPr>
        <w:pStyle w:val="10"/>
        <w:numPr>
          <w:ilvl w:val="1"/>
          <w:numId w:val="1"/>
        </w:numPr>
        <w:tabs>
          <w:tab w:val="left" w:pos="558"/>
        </w:tabs>
        <w:spacing w:before="107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返回字符串</w:t>
      </w:r>
    </w:p>
    <w:p>
      <w:pPr>
        <w:pStyle w:val="10"/>
        <w:numPr>
          <w:ilvl w:val="2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方法返回字符串可以指定逻辑视图的名称，根据视图解析器为物理视图的地址。</w:t>
      </w:r>
    </w:p>
    <w:p>
      <w:pPr>
        <w:pStyle w:val="4"/>
        <w:spacing w:before="14"/>
        <w:rPr>
          <w:sz w:val="8"/>
        </w:rPr>
      </w:pPr>
      <w:r>
        <w:pict>
          <v:group id="_x0000_s1030" o:spid="_x0000_s1030" o:spt="203" style="position:absolute;left:0pt;margin-left:97.5pt;margin-top:10.05pt;height:98.3pt;width:444.95pt;mso-position-horizontal-relative:page;mso-wrap-distance-bottom:0pt;mso-wrap-distance-top:0pt;z-index:-251655168;mso-width-relative:page;mso-height-relative:page;" coordorigin="1951,201" coordsize="8899,1966">
            <o:lock v:ext="edit"/>
            <v:shape id="_x0000_s1031" o:spid="_x0000_s1031" style="position:absolute;left:1958;top:208;height:1951;width:8884;" fillcolor="#F8F8F8" filled="t" stroked="f" coordorigin="1958,209" coordsize="8884,1951" path="m10805,2160l1996,2160,1979,2157,1968,2150,1961,2138,1958,2122,1958,246,1961,230,1968,218,1979,211,1996,209,10805,209,10821,211,10833,218,10840,230,10842,246,10842,2122,10840,2138,10833,2150,10821,2157,10805,216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958;top:208;height:1951;width:8884;" filled="f" stroked="t" coordorigin="1958,209" coordsize="8884,1951" path="m1958,2122l1958,246,1961,230,1968,218,1979,211,1996,209,10805,209,10821,211,10833,218,10840,230,10842,246,10842,2122,10840,2138,10833,2150,10821,2157,10805,2160,1996,2160,1979,2157,1968,2150,1961,2138,1958,2122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33" o:spid="_x0000_s1033" o:spt="1" style="position:absolute;left:2130;top:321;height:1741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202" type="#_x0000_t202" style="position:absolute;left:1950;top:201;height:1966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 w:line="326" w:lineRule="auto"/>
                      <w:ind w:left="633" w:right="4909" w:firstLine="0"/>
                      <w:jc w:val="left"/>
                      <w:rPr>
                        <w:rFonts w:hint="eastAsia" w:ascii="Consolas" w:eastAsia="微软雅黑"/>
                        <w:sz w:val="17"/>
                        <w:lang w:val="en-US" w:eastAsia="zh-CN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 xml:space="preserve">@RequestMapping(value="/hello")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String sayHello() {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0" w:line="198" w:lineRule="exact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System.out.println("Hello SpringMVC!!");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跳转到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XX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return "success";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6"/>
        </w:rPr>
      </w:pPr>
    </w:p>
    <w:p>
      <w:pPr>
        <w:pStyle w:val="10"/>
        <w:numPr>
          <w:ilvl w:val="2"/>
          <w:numId w:val="1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具体的应用场景</w:t>
      </w:r>
    </w:p>
    <w:p>
      <w:pPr>
        <w:pStyle w:val="4"/>
        <w:spacing w:before="14"/>
        <w:rPr>
          <w:sz w:val="8"/>
        </w:rPr>
      </w:pPr>
      <w:r>
        <w:pict>
          <v:group id="_x0000_s1035" o:spid="_x0000_s1035" o:spt="203" style="position:absolute;left:0pt;margin-left:97.5pt;margin-top:10.05pt;height:411.55pt;width:444.95pt;mso-position-horizontal-relative:page;mso-wrap-distance-bottom:0pt;mso-wrap-distance-top:0pt;z-index:-251653120;mso-width-relative:page;mso-height-relative:page;" coordorigin="1951,201" coordsize="8899,8231">
            <o:lock v:ext="edit"/>
            <v:shape id="_x0000_s1036" o:spid="_x0000_s1036" style="position:absolute;left:1958;top:208;height:8216;width:8884;" fillcolor="#F8F8F8" filled="t" stroked="f" coordorigin="1958,209" coordsize="8884,8216" path="m10842,8424l1958,8424,1958,246,1961,230,1968,218,1979,211,1996,209,10805,209,10821,211,10833,218,10840,230,10842,246,10842,8424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958;top:208;height:8216;width:8884;" filled="f" stroked="t" coordorigin="1958,209" coordsize="8884,8216" path="m1958,8424l1958,246,1961,230,1968,218,1979,211,1996,209,10805,209,10821,211,10833,218,10840,230,10842,246,10842,8424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38" o:spid="_x0000_s1038" o:spt="1" style="position:absolute;left:2130;top:336;height:8089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202" type="#_x0000_t202" style="position:absolute;left:1950;top:201;height:8231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326" w:lineRule="auto"/>
                      <w:ind w:left="247" w:right="5785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@Controller @RequestMapping("/user") public class UserController {</w:t>
                    </w:r>
                  </w:p>
                  <w:p>
                    <w:pPr>
                      <w:spacing w:before="1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spacing w:before="3"/>
                      <w:ind w:left="72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*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请求参数的绑定</w:t>
                    </w:r>
                  </w:p>
                  <w:p>
                    <w:pPr>
                      <w:spacing w:before="24" w:line="326" w:lineRule="auto"/>
                      <w:ind w:left="633" w:right="4495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*/ @RequestMapping(value="/initUpdate") public String initUpdate(Model model)</w:t>
                    </w:r>
                    <w:r>
                      <w:rPr>
                        <w:rFonts w:ascii="Consolas"/>
                        <w:color w:val="333333"/>
                        <w:spacing w:val="-6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-17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nsolas" w:eastAsia="Consolas"/>
                        <w:color w:val="333333"/>
                        <w:spacing w:val="-4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模拟从数据库中查询的数据</w:t>
                    </w:r>
                  </w:p>
                  <w:p>
                    <w:pPr>
                      <w:spacing w:before="25" w:line="244" w:lineRule="auto"/>
                      <w:ind w:left="1019" w:right="4909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User user = new User(); 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user.setUsername("</w:t>
                    </w:r>
                    <w:r>
                      <w:rPr>
                        <w:color w:val="333333"/>
                        <w:sz w:val="17"/>
                      </w:rPr>
                      <w:t>张三</w:t>
                    </w:r>
                    <w:r>
                      <w:rPr>
                        <w:rFonts w:ascii="Consolas" w:eastAsia="Consolas"/>
                        <w:color w:val="333333"/>
                        <w:spacing w:val="-6"/>
                        <w:sz w:val="17"/>
                      </w:rPr>
                      <w:t>");</w:t>
                    </w:r>
                  </w:p>
                  <w:p>
                    <w:pPr>
                      <w:spacing w:before="18" w:line="326" w:lineRule="auto"/>
                      <w:ind w:left="1019" w:right="462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user.setPassword("123"); user.setMoney(100d); user.setBirthday(new Date()); model.addAttribute("user", user); return "update";</w:t>
                    </w:r>
                  </w:p>
                  <w:p>
                    <w:pPr>
                      <w:spacing w:before="0" w:line="196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5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&lt;h3&gt;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修改用户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&lt;/h3&gt;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${ requestScope }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&lt;form action="user/update" method="post"&gt;</w:t>
                    </w:r>
                  </w:p>
                  <w:p>
                    <w:pPr>
                      <w:spacing w:before="34" w:line="206" w:lineRule="auto"/>
                      <w:ind w:left="1019" w:right="979" w:firstLine="0"/>
                      <w:jc w:val="both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姓名：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</w:t>
                    </w:r>
                    <w:r>
                      <w:rPr>
                        <w:rFonts w:ascii="Consolas" w:eastAsia="Consolas"/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type="text"</w:t>
                    </w:r>
                    <w:r>
                      <w:rPr>
                        <w:rFonts w:ascii="Consolas" w:eastAsia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name="username"</w:t>
                    </w:r>
                    <w:r>
                      <w:rPr>
                        <w:rFonts w:ascii="Consolas" w:eastAsia="Consolas"/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value="${</w:t>
                    </w:r>
                    <w:r>
                      <w:rPr>
                        <w:rFonts w:ascii="Consolas" w:eastAsia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user.username</w:t>
                    </w:r>
                    <w:r>
                      <w:rPr>
                        <w:rFonts w:ascii="Consolas" w:eastAsia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spacing w:val="-3"/>
                        <w:w w:val="105"/>
                        <w:sz w:val="17"/>
                      </w:rPr>
                      <w:t xml:space="preserve">}"&gt;&lt;br&gt;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密码：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</w:t>
                    </w:r>
                    <w:r>
                      <w:rPr>
                        <w:rFonts w:ascii="Consolas" w:eastAsia="Consolas"/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type="text"</w:t>
                    </w:r>
                    <w:r>
                      <w:rPr>
                        <w:rFonts w:ascii="Consolas" w:eastAsia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name="password"</w:t>
                    </w:r>
                    <w:r>
                      <w:rPr>
                        <w:rFonts w:ascii="Consolas" w:eastAsia="Consolas"/>
                        <w:color w:val="333333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value="${</w:t>
                    </w:r>
                    <w:r>
                      <w:rPr>
                        <w:rFonts w:ascii="Consolas" w:eastAsia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user.password</w:t>
                    </w:r>
                    <w:r>
                      <w:rPr>
                        <w:rFonts w:ascii="Consolas" w:eastAsia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spacing w:val="-3"/>
                        <w:w w:val="105"/>
                        <w:sz w:val="17"/>
                      </w:rPr>
                      <w:t xml:space="preserve">}"&gt;&lt;br&gt;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金额：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</w:t>
                    </w:r>
                    <w:r>
                      <w:rPr>
                        <w:rFonts w:ascii="Consolas" w:eastAsia="Consolas"/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type="text"</w:t>
                    </w:r>
                    <w:r>
                      <w:rPr>
                        <w:rFonts w:ascii="Consolas" w:eastAsia="Consolas"/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name="money"</w:t>
                    </w:r>
                    <w:r>
                      <w:rPr>
                        <w:rFonts w:ascii="Consolas" w:eastAsia="Consolas"/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value="${</w:t>
                    </w:r>
                    <w:r>
                      <w:rPr>
                        <w:rFonts w:ascii="Consolas" w:eastAsia="Consolas"/>
                        <w:color w:val="333333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user.money</w:t>
                    </w:r>
                    <w:r>
                      <w:rPr>
                        <w:rFonts w:ascii="Consolas" w:eastAsia="Consolas"/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}"&gt;&lt;br&gt;</w:t>
                    </w:r>
                  </w:p>
                  <w:p>
                    <w:pPr>
                      <w:spacing w:before="0" w:line="284" w:lineRule="exact"/>
                      <w:ind w:left="1019" w:right="0" w:firstLine="0"/>
                      <w:jc w:val="both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 type="submit" value="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提交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"&gt;</w:t>
                    </w:r>
                  </w:p>
                  <w:p>
                    <w:pPr>
                      <w:spacing w:before="2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&lt;/form&gt;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type w:val="continuous"/>
          <w:pgSz w:w="11900" w:h="16820"/>
          <w:pgMar w:top="1520" w:right="940" w:bottom="280" w:left="940" w:header="720" w:footer="720" w:gutter="0"/>
        </w:sectPr>
      </w:pPr>
    </w:p>
    <w:p>
      <w:pPr>
        <w:pStyle w:val="4"/>
        <w:spacing w:line="158" w:lineRule="exact"/>
        <w:ind w:left="1010"/>
        <w:rPr>
          <w:sz w:val="15"/>
        </w:rPr>
      </w:pPr>
      <w:r>
        <w:rPr>
          <w:position w:val="-2"/>
          <w:sz w:val="15"/>
        </w:rPr>
        <w:pict>
          <v:group id="_x0000_s1040" o:spid="_x0000_s1040" o:spt="203" style="height:7.9pt;width:444.95pt;" coordsize="8899,158">
            <o:lock v:ext="edit"/>
            <v:shape id="_x0000_s1041" o:spid="_x0000_s1041" style="position:absolute;left:7;top:7;height:143;width:8884;" fillcolor="#F8F8F8" filled="t" stroked="f" coordorigin="8,8" coordsize="8884,143" path="m8854,150l45,150,29,148,17,141,10,129,8,113,8,8,8891,8,8891,113,8889,129,8882,141,8870,148,8854,150xe">
              <v:path arrowok="t"/>
              <v:fill on="t" focussize="0,0"/>
              <v:stroke on="f"/>
              <v:imagedata o:title=""/>
              <o:lock v:ext="edit"/>
            </v:shape>
            <v:line id="_x0000_s1042" o:spid="_x0000_s1042" o:spt="20" style="position:absolute;left:8;top:8;flip:y;height:105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043" o:spid="_x0000_s1043" style="position:absolute;left:7;top:7;height:143;width:8884;" filled="f" stroked="t" coordorigin="8,8" coordsize="8884,143" path="m8891,8l8891,113,8889,129,8882,141,8870,148,8854,150,45,150,29,148,17,141,10,129,8,113e">
              <v:path arrowok="t"/>
              <v:fill on="f" focussize="0,0"/>
              <v:stroke weight="0.750314960629921pt" color="#DFE1E4"/>
              <v:imagedata o:title=""/>
              <o:lock v:ext="edit"/>
            </v:shape>
            <v:line id="_x0000_s1044" o:spid="_x0000_s1044" o:spt="20" style="position:absolute;left:180;top:30;height:0;width:8539;" stroked="t" coordsize="21600,21600">
              <v:path arrowok="t"/>
              <v:fill focussize="0,0"/>
              <v:stroke weight="2.25094488188976pt" color="#F8F8F8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4"/>
        <w:rPr>
          <w:sz w:val="7"/>
        </w:rPr>
      </w:pPr>
    </w:p>
    <w:p>
      <w:pPr>
        <w:pStyle w:val="10"/>
        <w:numPr>
          <w:ilvl w:val="1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返回值是</w:t>
      </w:r>
      <w:r>
        <w:rPr>
          <w:rFonts w:ascii="Open Sans" w:eastAsia="Open Sans"/>
          <w:color w:val="333333"/>
          <w:w w:val="105"/>
          <w:sz w:val="19"/>
        </w:rPr>
        <w:t>void</w:t>
      </w:r>
    </w:p>
    <w:p>
      <w:pPr>
        <w:pStyle w:val="10"/>
        <w:numPr>
          <w:ilvl w:val="2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如果控制器的方法返回值编写成</w:t>
      </w:r>
      <w:r>
        <w:rPr>
          <w:rFonts w:ascii="Open Sans" w:eastAsia="Open Sans"/>
          <w:color w:val="333333"/>
          <w:w w:val="105"/>
          <w:sz w:val="19"/>
        </w:rPr>
        <w:t>void</w:t>
      </w:r>
      <w:r>
        <w:rPr>
          <w:color w:val="333333"/>
          <w:w w:val="105"/>
          <w:sz w:val="19"/>
        </w:rPr>
        <w:t>，执行程序报</w:t>
      </w:r>
      <w:r>
        <w:rPr>
          <w:rFonts w:ascii="Open Sans" w:eastAsia="Open Sans"/>
          <w:color w:val="333333"/>
          <w:w w:val="105"/>
          <w:sz w:val="19"/>
        </w:rPr>
        <w:t>404</w:t>
      </w:r>
      <w:r>
        <w:rPr>
          <w:color w:val="333333"/>
          <w:w w:val="105"/>
          <w:sz w:val="19"/>
        </w:rPr>
        <w:t>的异常，默认查找</w:t>
      </w:r>
      <w:r>
        <w:rPr>
          <w:rFonts w:ascii="Open Sans" w:eastAsia="Open Sans"/>
          <w:color w:val="333333"/>
          <w:w w:val="105"/>
          <w:sz w:val="19"/>
        </w:rPr>
        <w:t>JSP</w:t>
      </w:r>
      <w:r>
        <w:rPr>
          <w:color w:val="333333"/>
          <w:w w:val="105"/>
          <w:sz w:val="19"/>
        </w:rPr>
        <w:t>页面没有找到。</w:t>
      </w:r>
    </w:p>
    <w:p>
      <w:pPr>
        <w:pStyle w:val="10"/>
        <w:numPr>
          <w:ilvl w:val="3"/>
          <w:numId w:val="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默认会跳转到</w:t>
      </w:r>
      <w:r>
        <w:rPr>
          <w:rFonts w:ascii="Open Sans" w:eastAsia="Open Sans"/>
          <w:color w:val="333333"/>
          <w:w w:val="105"/>
          <w:sz w:val="19"/>
        </w:rPr>
        <w:t>@RequestMapping(value="/initUpdate</w:t>
      </w:r>
      <w:r>
        <w:rPr>
          <w:rFonts w:ascii="Open Sans" w:eastAsia="Open Sans"/>
          <w:color w:val="333333"/>
          <w:spacing w:val="-2"/>
          <w:w w:val="105"/>
          <w:sz w:val="19"/>
        </w:rPr>
        <w:t xml:space="preserve">") </w:t>
      </w:r>
      <w:r>
        <w:rPr>
          <w:rFonts w:ascii="Open Sans" w:eastAsia="Open Sans"/>
          <w:color w:val="333333"/>
          <w:w w:val="105"/>
          <w:sz w:val="19"/>
        </w:rPr>
        <w:t>initUpdate</w:t>
      </w:r>
      <w:r>
        <w:rPr>
          <w:color w:val="333333"/>
          <w:w w:val="105"/>
          <w:sz w:val="19"/>
        </w:rPr>
        <w:t>的页面。</w:t>
      </w:r>
    </w:p>
    <w:p>
      <w:pPr>
        <w:pStyle w:val="10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可以使用请求转发或者重定向跳转到指定的页面</w:t>
      </w:r>
    </w:p>
    <w:p>
      <w:pPr>
        <w:pStyle w:val="4"/>
        <w:spacing w:before="14"/>
        <w:rPr>
          <w:sz w:val="8"/>
        </w:rPr>
      </w:pPr>
      <w:r>
        <w:pict>
          <v:group id="_x0000_s1045" o:spid="_x0000_s1045" o:spt="203" style="position:absolute;left:0pt;margin-left:97.5pt;margin-top:10pt;height:246.9pt;width:444.95pt;mso-position-horizontal-relative:page;mso-wrap-distance-bottom:0pt;mso-wrap-distance-top:0pt;z-index:-251650048;mso-width-relative:page;mso-height-relative:page;" coordorigin="1951,201" coordsize="8899,4938">
            <o:lock v:ext="edit"/>
            <v:shape id="_x0000_s1046" o:spid="_x0000_s1046" style="position:absolute;left:1958;top:208;height:4923;width:8884;" fillcolor="#F8F8F8" filled="t" stroked="f" coordorigin="1958,208" coordsize="8884,4923" path="m10805,5131l1996,5131,1979,5128,1968,5121,1961,5109,1958,5093,1958,246,1961,230,1968,218,1979,211,1996,208,10805,208,10821,211,10833,218,10840,230,10842,246,10842,5093,10840,5109,10833,5121,10821,5128,10805,5131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1958;top:208;height:4923;width:8884;" filled="f" stroked="t" coordorigin="1958,208" coordsize="8884,4923" path="m1958,5093l1958,246,1961,230,1968,218,1979,211,1996,208,10805,208,10821,211,10833,218,10840,230,10842,246,10842,5093,10840,5109,10833,5121,10821,5128,10805,5131,1996,5131,1979,5128,1968,5121,1961,5109,1958,5093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48" o:spid="_x0000_s1048" o:spt="1" style="position:absolute;left:2130;top:321;height:4712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o:spt="202" type="#_x0000_t202" style="position:absolute;left:1950;top:200;height:4938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@RequestMapping(value="/initAdd")</w:t>
                    </w:r>
                  </w:p>
                  <w:p>
                    <w:pPr>
                      <w:spacing w:before="71" w:line="326" w:lineRule="auto"/>
                      <w:ind w:left="247" w:right="246" w:firstLine="38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Consolas"/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initAdd(HttpServletRequest</w:t>
                    </w:r>
                    <w:r>
                      <w:rPr>
                        <w:rFonts w:ascii="Consolas"/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request,HttpServletResponse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response)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throws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223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System.out.println("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请求转发或者重定向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");</w:t>
                    </w:r>
                  </w:p>
                  <w:p>
                    <w:pPr>
                      <w:spacing w:before="0" w:line="292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请求转发</w:t>
                    </w:r>
                  </w:p>
                  <w:p>
                    <w:pPr>
                      <w:spacing w:before="25" w:line="326" w:lineRule="auto"/>
                      <w:ind w:left="247" w:right="246" w:firstLine="771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 xml:space="preserve">// request.getRequestDispatcher("/WEB-INF/pages/add.jsp").forward(request,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response);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重定向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// response.sendRedirect(request.getContextPath()+"/add2.jsp");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 w:line="326" w:lineRule="auto"/>
                      <w:ind w:left="1019" w:right="2954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response.setCharacterEncoding("UTF-8");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response.setContentType("text/html;charset=UTF-8");</w:t>
                    </w:r>
                  </w:p>
                  <w:p>
                    <w:pPr>
                      <w:spacing w:before="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 w:line="270" w:lineRule="exact"/>
                      <w:ind w:left="1019" w:right="4534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直接响应数据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response.getWriter().print("</w:t>
                    </w:r>
                    <w:r>
                      <w:rPr>
                        <w:color w:val="333333"/>
                        <w:sz w:val="17"/>
                      </w:rPr>
                      <w:t>你好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 xml:space="preserve">");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return;</w:t>
                    </w:r>
                  </w:p>
                  <w:p>
                    <w:pPr>
                      <w:spacing w:before="6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6"/>
        </w:rPr>
      </w:pPr>
    </w:p>
    <w:p>
      <w:pPr>
        <w:pStyle w:val="10"/>
        <w:numPr>
          <w:ilvl w:val="3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返回值是</w:t>
      </w:r>
      <w:r>
        <w:rPr>
          <w:rFonts w:ascii="Open Sans" w:eastAsia="Open Sans"/>
          <w:color w:val="333333"/>
          <w:w w:val="105"/>
          <w:sz w:val="19"/>
        </w:rPr>
        <w:t>ModelAndView</w:t>
      </w:r>
      <w:r>
        <w:rPr>
          <w:color w:val="333333"/>
          <w:w w:val="105"/>
          <w:sz w:val="19"/>
        </w:rPr>
        <w:t>对象</w:t>
      </w:r>
    </w:p>
    <w:p>
      <w:pPr>
        <w:pStyle w:val="10"/>
        <w:numPr>
          <w:ilvl w:val="4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ModelAndView</w:t>
      </w:r>
      <w:r>
        <w:rPr>
          <w:color w:val="333333"/>
          <w:w w:val="105"/>
          <w:sz w:val="19"/>
        </w:rPr>
        <w:t>对象是</w:t>
      </w:r>
      <w:r>
        <w:rPr>
          <w:rFonts w:ascii="Open Sans" w:eastAsia="Open Sans"/>
          <w:color w:val="333333"/>
          <w:w w:val="105"/>
          <w:sz w:val="19"/>
        </w:rPr>
        <w:t>Spring</w:t>
      </w:r>
      <w:r>
        <w:rPr>
          <w:color w:val="333333"/>
          <w:w w:val="105"/>
          <w:sz w:val="19"/>
        </w:rPr>
        <w:t>提供的一个对象，可以用来调整具体的</w:t>
      </w:r>
      <w:r>
        <w:rPr>
          <w:rFonts w:ascii="Open Sans" w:eastAsia="Open Sans"/>
          <w:color w:val="333333"/>
          <w:w w:val="105"/>
          <w:sz w:val="19"/>
        </w:rPr>
        <w:t>JSP</w:t>
      </w:r>
      <w:r>
        <w:rPr>
          <w:color w:val="333333"/>
          <w:w w:val="105"/>
          <w:sz w:val="19"/>
        </w:rPr>
        <w:t>视图</w:t>
      </w:r>
    </w:p>
    <w:p>
      <w:pPr>
        <w:pStyle w:val="10"/>
        <w:numPr>
          <w:ilvl w:val="4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具体的代码如下</w:t>
      </w:r>
    </w:p>
    <w:p>
      <w:pPr>
        <w:pStyle w:val="4"/>
        <w:spacing w:before="13"/>
        <w:rPr>
          <w:sz w:val="8"/>
        </w:rPr>
      </w:pPr>
      <w:r>
        <w:pict>
          <v:group id="_x0000_s1050" o:spid="_x0000_s1050" o:spt="203" style="position:absolute;left:0pt;margin-left:97.5pt;margin-top:10pt;height:299.8pt;width:444.95pt;mso-position-horizontal-relative:page;mso-wrap-distance-bottom:0pt;mso-wrap-distance-top:0pt;z-index:-251648000;mso-width-relative:page;mso-height-relative:page;" coordorigin="1951,201" coordsize="8899,5996">
            <o:lock v:ext="edit"/>
            <v:shape id="_x0000_s1051" o:spid="_x0000_s1051" style="position:absolute;left:1958;top:208;height:5981;width:8884;" fillcolor="#F8F8F8" filled="t" stroked="f" coordorigin="1958,208" coordsize="8884,5981" path="m10842,6188l1958,6188,1958,246,1961,230,1968,218,1979,211,1996,208,10805,208,10821,211,10833,218,10840,230,10842,246,10842,6188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958;top:208;height:5981;width:8884;" filled="f" stroked="t" coordorigin="1958,208" coordsize="8884,5981" path="m1958,6188l1958,246,1961,230,1968,218,1979,211,1996,208,10805,208,10821,211,10833,218,10840,230,10842,246,10842,6188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53" o:spid="_x0000_s1053" o:spt="1" style="position:absolute;left:2130;top:320;height:5868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4" o:spid="_x0000_s1054" o:spt="202" type="#_x0000_t202" style="position:absolute;left:1950;top:200;height:5996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23"/>
                      </w:tabs>
                      <w:spacing w:before="3" w:line="292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返回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ModelAndView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对象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23"/>
                      </w:tabs>
                      <w:spacing w:before="0" w:line="292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可以传入视图的名称（即跳转的页面），还可以传入对象。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23"/>
                      </w:tabs>
                      <w:spacing w:before="25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@return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@throws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</w:p>
                  <w:p>
                    <w:pPr>
                      <w:spacing w:before="71" w:line="326" w:lineRule="auto"/>
                      <w:ind w:left="633" w:right="4909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@RequestMapping(value="/findAll")</w:t>
                    </w:r>
                  </w:p>
                  <w:p>
                    <w:pPr>
                      <w:spacing w:before="0" w:line="326" w:lineRule="auto"/>
                      <w:ind w:left="1019" w:right="3535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ModelAndView findAll() throws Exception { ModelAndView mv = new ModelAndView();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跳转到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list.jsp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的页面</w:t>
                    </w:r>
                  </w:p>
                  <w:p>
                    <w:pPr>
                      <w:spacing w:before="23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mv.setViewName("list");</w:t>
                    </w:r>
                  </w:p>
                  <w:p>
                    <w:pPr>
                      <w:spacing w:before="5" w:line="240" w:lineRule="auto"/>
                      <w:rPr>
                        <w:sz w:val="15"/>
                      </w:rPr>
                    </w:pPr>
                  </w:p>
                  <w:p>
                    <w:pPr>
                      <w:spacing w:before="0" w:line="270" w:lineRule="exact"/>
                      <w:ind w:left="1019" w:right="4306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模拟从数据库中查询所有的用户信息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List&lt;User&gt; users = new</w:t>
                    </w:r>
                    <w:r>
                      <w:rPr>
                        <w:rFonts w:ascii="Consolas" w:eastAsia="Consolas"/>
                        <w:color w:val="333333"/>
                        <w:spacing w:val="-7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ArrayList&lt;&gt;(); User user1 = new User(); user1.setUsername("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张 三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"); user1.setPassword("123");</w:t>
                    </w:r>
                  </w:p>
                  <w:p>
                    <w:pPr>
                      <w:spacing w:before="17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0" w:line="244" w:lineRule="auto"/>
                      <w:ind w:left="1019" w:right="4909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User user2 = new User(); 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user2.setUsername("</w:t>
                    </w:r>
                    <w:r>
                      <w:rPr>
                        <w:color w:val="333333"/>
                        <w:sz w:val="17"/>
                      </w:rPr>
                      <w:t>赵四</w:t>
                    </w:r>
                    <w:r>
                      <w:rPr>
                        <w:rFonts w:ascii="Consolas" w:eastAsia="Consolas"/>
                        <w:color w:val="333333"/>
                        <w:spacing w:val="-6"/>
                        <w:sz w:val="17"/>
                      </w:rPr>
                      <w:t>");</w:t>
                    </w:r>
                  </w:p>
                  <w:p>
                    <w:pPr>
                      <w:spacing w:before="138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user2.setPassword("456");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1010"/>
        <w:rPr>
          <w:sz w:val="20"/>
        </w:rPr>
      </w:pPr>
      <w:r>
        <w:rPr>
          <w:sz w:val="20"/>
        </w:rPr>
        <w:pict>
          <v:group id="_x0000_s1055" o:spid="_x0000_s1055" o:spt="203" style="height:413.05pt;width:444.95pt;" coordsize="8899,8261">
            <o:lock v:ext="edit"/>
            <v:shape id="_x0000_s1056" o:spid="_x0000_s1056" style="position:absolute;left:7;top:7;height:8246;width:8884;" fillcolor="#F8F8F8" filled="t" stroked="f" coordorigin="8,8" coordsize="8884,8246" path="m8854,8253l45,8253,29,8251,17,8244,10,8232,8,8216,8,8,8891,8,8891,8216,8889,8232,8882,8244,8870,8251,8854,8253xe">
              <v:path arrowok="t"/>
              <v:fill on="t" focussize="0,0"/>
              <v:stroke on="f"/>
              <v:imagedata o:title=""/>
              <o:lock v:ext="edit"/>
            </v:shape>
            <v:line id="_x0000_s1057" o:spid="_x0000_s1057" o:spt="20" style="position:absolute;left:8;top:8;flip:y;height:8208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058" o:spid="_x0000_s1058" style="position:absolute;left:7;top:7;height:8246;width:8884;" filled="f" stroked="t" coordorigin="8,8" coordsize="8884,8246" path="m8891,8l8891,8216,8889,8232,8882,8244,8870,8251,8854,8253,45,8253,29,8251,17,8244,10,8232,8,8216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59" o:spid="_x0000_s1059" o:spt="1" style="position:absolute;left:180;top:7;height:8149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202" type="#_x0000_t202" style="position:absolute;left:0;top:0;height:8261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 w:line="326" w:lineRule="auto"/>
                      <w:ind w:left="1019" w:right="4909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>users.add(user1); users.add(user2);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添加对象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mv.addObject("users", users);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return mv;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 w:line="326" w:lineRule="auto"/>
                      <w:ind w:left="633" w:right="2182" w:hanging="1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&lt;%@</w:t>
                    </w:r>
                    <w:r>
                      <w:rPr>
                        <w:rFonts w:ascii="Consolas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page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language="java"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contentType="text/html;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charset=UTF-8" pageEncoding="UTF-8"%&gt;</w:t>
                    </w:r>
                  </w:p>
                  <w:p>
                    <w:pPr>
                      <w:spacing w:before="1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&lt;%@ taglib prefix="c" </w:t>
                    </w:r>
                    <w:r>
                      <w:fldChar w:fldCharType="begin"/>
                    </w:r>
                    <w:r>
                      <w:instrText xml:space="preserve"> HYPERLINK "http://java.sun.com/jsp/jstl/core" \h </w:instrText>
                    </w:r>
                    <w:r>
                      <w:fldChar w:fldCharType="separate"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uri="http://java.sun.com/jsp/jstl/core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" %&gt;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326" w:lineRule="auto"/>
                      <w:ind w:left="247" w:right="266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&lt;!DOCTYPE</w:t>
                    </w:r>
                    <w:r>
                      <w:rPr>
                        <w:rFonts w:ascii="Consolas"/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html</w:t>
                    </w:r>
                    <w:r>
                      <w:rPr>
                        <w:rFonts w:ascii="Consolas"/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Consolas"/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"-//W3C//DTD</w:t>
                    </w:r>
                    <w:r>
                      <w:rPr>
                        <w:rFonts w:ascii="Consolas"/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HTML</w:t>
                    </w:r>
                    <w:r>
                      <w:rPr>
                        <w:rFonts w:ascii="Consolas"/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4.01</w:t>
                    </w:r>
                    <w:r>
                      <w:rPr>
                        <w:rFonts w:ascii="Consolas"/>
                        <w:color w:val="333333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Transitional//EN" </w:t>
                    </w:r>
                    <w:r>
                      <w:fldChar w:fldCharType="begin"/>
                    </w:r>
                    <w:r>
                      <w:instrText xml:space="preserve"> HYPERLINK "http://www.w3.org/TR/html4/loose.dtd" \h </w:instrText>
                    </w:r>
                    <w:r>
                      <w:fldChar w:fldCharType="separate"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"http://www.w3.org/TR/html4/loose.dtd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"&gt;</w:t>
                    </w:r>
                  </w:p>
                  <w:p>
                    <w:pPr>
                      <w:spacing w:before="0" w:line="198" w:lineRule="exact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&lt;html&gt;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&lt;head&gt;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&lt;meta http-equiv="Content-Type" content="text/html; charset=UTF-8"&gt;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&lt;title&gt;Insert title here&lt;/title&gt;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&lt;/head&gt;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&lt;body&gt;</w:t>
                    </w:r>
                  </w:p>
                  <w:p>
                    <w:pPr>
                      <w:spacing w:before="15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&lt;h3&gt;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查询所有的数据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&lt;/h3&gt;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&lt;c:forEach items="${ users }" var="user"&gt;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${ user.username }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&lt;/c:forEach&gt;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&lt;/body&gt;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5"/>
        </w:rPr>
      </w:pPr>
    </w:p>
    <w:p>
      <w:pPr>
        <w:pStyle w:val="3"/>
        <w:numPr>
          <w:ilvl w:val="2"/>
          <w:numId w:val="1"/>
        </w:numPr>
        <w:tabs>
          <w:tab w:val="left" w:pos="434"/>
        </w:tabs>
        <w:spacing w:before="30" w:after="0" w:line="240" w:lineRule="auto"/>
        <w:ind w:left="433" w:right="0" w:hanging="327"/>
        <w:jc w:val="left"/>
        <w:outlineLvl w:val="9"/>
        <w:rPr>
          <w:rFonts w:ascii="Open Sans" w:eastAsia="Open Sans"/>
          <w:color w:val="333333"/>
        </w:rPr>
      </w:pPr>
      <w:bookmarkStart w:id="4" w:name="2. SpringMVC框架提供的转发和重定向"/>
      <w:bookmarkEnd w:id="4"/>
      <w:bookmarkStart w:id="5" w:name="2. SpringMVC框架提供的转发和重定向"/>
      <w:bookmarkEnd w:id="5"/>
      <w:r>
        <w:rPr>
          <w:rFonts w:ascii="Open Sans" w:eastAsia="Open Sans"/>
          <w:color w:val="333333"/>
          <w:w w:val="105"/>
        </w:rPr>
        <w:t>SpringMVC</w:t>
      </w:r>
      <w:r>
        <w:rPr>
          <w:color w:val="333333"/>
          <w:w w:val="105"/>
        </w:rPr>
        <w:t>框架提供的转发和重定向</w:t>
      </w:r>
    </w:p>
    <w:p>
      <w:pPr>
        <w:pStyle w:val="10"/>
        <w:numPr>
          <w:ilvl w:val="3"/>
          <w:numId w:val="1"/>
        </w:numPr>
        <w:tabs>
          <w:tab w:val="left" w:pos="558"/>
        </w:tabs>
        <w:spacing w:before="108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forward</w:t>
      </w:r>
      <w:r>
        <w:rPr>
          <w:color w:val="333333"/>
          <w:w w:val="105"/>
          <w:sz w:val="19"/>
        </w:rPr>
        <w:t>请求转发</w:t>
      </w:r>
    </w:p>
    <w:p>
      <w:pPr>
        <w:pStyle w:val="10"/>
        <w:numPr>
          <w:ilvl w:val="4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outlineLvl w:val="1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方法返回</w:t>
      </w:r>
      <w:r>
        <w:rPr>
          <w:rFonts w:ascii="Open Sans" w:eastAsia="Open Sans"/>
          <w:color w:val="333333"/>
          <w:w w:val="105"/>
          <w:sz w:val="19"/>
        </w:rPr>
        <w:t>String</w:t>
      </w:r>
      <w:r>
        <w:rPr>
          <w:color w:val="333333"/>
          <w:w w:val="105"/>
          <w:sz w:val="19"/>
        </w:rPr>
        <w:t>类型，想进行请求转发也可以编写成</w:t>
      </w:r>
    </w:p>
    <w:p>
      <w:pPr>
        <w:pStyle w:val="4"/>
        <w:spacing w:before="14"/>
        <w:rPr>
          <w:sz w:val="8"/>
        </w:rPr>
      </w:pPr>
      <w:r>
        <w:pict>
          <v:group id="_x0000_s1061" o:spid="_x0000_s1061" o:spt="203" style="position:absolute;left:0pt;margin-left:97.5pt;margin-top:10.05pt;height:179.35pt;width:444.95pt;mso-position-horizontal-relative:page;mso-wrap-distance-bottom:0pt;mso-wrap-distance-top:0pt;z-index:-251643904;mso-width-relative:page;mso-height-relative:page;" coordorigin="1951,201" coordsize="8899,3587">
            <o:lock v:ext="edit"/>
            <v:shape id="_x0000_s1062" o:spid="_x0000_s1062" style="position:absolute;left:1958;top:208;height:3572;width:8884;" fillcolor="#F8F8F8" filled="t" stroked="f" coordorigin="1958,209" coordsize="8884,3572" path="m10805,3780l1996,3780,1979,3778,1968,3771,1961,3759,1958,3743,1958,246,1961,230,1968,218,1979,211,1996,209,10805,209,10821,211,10833,218,10840,230,10842,246,10842,3743,10840,3759,10833,3771,10821,3778,10805,3780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958;top:208;height:3572;width:8884;" filled="f" stroked="t" coordorigin="1958,209" coordsize="8884,3572" path="m1958,3743l1958,246,1961,230,1968,218,1979,211,1996,209,10805,209,10821,211,10833,218,10840,230,10842,246,10842,3743,10840,3759,10833,3771,10821,3778,10805,3780,1996,3780,1979,3778,1968,3771,1961,3759,1958,3743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64" o:spid="_x0000_s1064" o:spt="1" style="position:absolute;left:2130;top:321;height:3362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o:spt="202" type="#_x0000_t202" style="position:absolute;left:1950;top:201;height:3587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923"/>
                      </w:tabs>
                      <w:spacing w:before="3" w:line="292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使用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forward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关键字进行请求转发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923"/>
                      </w:tabs>
                      <w:spacing w:before="0" w:line="292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"forward: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转发的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JSP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路径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，不走视图解析器了，所以需要编写完整的路径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923"/>
                      </w:tabs>
                      <w:spacing w:before="25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@return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@throws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</w:p>
                  <w:p>
                    <w:pPr>
                      <w:spacing w:before="71" w:line="326" w:lineRule="auto"/>
                      <w:ind w:left="633" w:right="5785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@RequestMapping("/delete")</w:t>
                    </w:r>
                  </w:p>
                  <w:p>
                    <w:pPr>
                      <w:spacing w:before="0" w:line="244" w:lineRule="auto"/>
                      <w:ind w:left="1019" w:right="2954" w:hanging="386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public String delete() throws Exception { 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System.out.println("delete</w:t>
                    </w:r>
                    <w:r>
                      <w:rPr>
                        <w:color w:val="333333"/>
                        <w:sz w:val="17"/>
                      </w:rPr>
                      <w:t>方法执行了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...");</w:t>
                    </w:r>
                  </w:p>
                  <w:p>
                    <w:pPr>
                      <w:spacing w:before="16" w:line="326" w:lineRule="auto"/>
                      <w:ind w:left="1019" w:right="3247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// return "forward:/WEB-INF/pages/success.jsp"; return "forward:/user/findAll";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28"/>
        </w:rPr>
      </w:pPr>
    </w:p>
    <w:p>
      <w:pPr>
        <w:pStyle w:val="10"/>
        <w:numPr>
          <w:ilvl w:val="4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redirect</w:t>
      </w:r>
      <w:r>
        <w:rPr>
          <w:color w:val="333333"/>
          <w:w w:val="105"/>
          <w:sz w:val="19"/>
        </w:rPr>
        <w:t>重定向</w:t>
      </w:r>
    </w:p>
    <w:p>
      <w:pPr>
        <w:spacing w:after="0" w:line="240" w:lineRule="auto"/>
        <w:jc w:val="left"/>
        <w:rPr>
          <w:rFonts w:ascii="Open Sans" w:eastAsia="Open Sans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10"/>
        <w:numPr>
          <w:ilvl w:val="5"/>
          <w:numId w:val="1"/>
        </w:numPr>
        <w:tabs>
          <w:tab w:val="left" w:pos="1008"/>
        </w:tabs>
        <w:spacing w:before="34" w:after="0" w:line="240" w:lineRule="auto"/>
        <w:ind w:left="1007" w:right="0" w:hanging="208"/>
        <w:jc w:val="left"/>
        <w:outlineLvl w:val="1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方法返回</w:t>
      </w:r>
      <w:r>
        <w:rPr>
          <w:rFonts w:ascii="Open Sans" w:eastAsia="Open Sans"/>
          <w:color w:val="333333"/>
          <w:w w:val="105"/>
          <w:sz w:val="19"/>
        </w:rPr>
        <w:t>String</w:t>
      </w:r>
      <w:r>
        <w:rPr>
          <w:color w:val="333333"/>
          <w:w w:val="105"/>
          <w:sz w:val="19"/>
        </w:rPr>
        <w:t>类型，想进行重定向也可以编写成</w:t>
      </w:r>
    </w:p>
    <w:p>
      <w:pPr>
        <w:pStyle w:val="4"/>
        <w:spacing w:before="14"/>
        <w:rPr>
          <w:sz w:val="8"/>
        </w:rPr>
      </w:pPr>
      <w:r>
        <w:pict>
          <v:group id="_x0000_s1066" o:spid="_x0000_s1066" o:spt="203" style="position:absolute;left:0pt;margin-left:97.5pt;margin-top:10.05pt;height:165.85pt;width:444.95pt;mso-position-horizontal-relative:page;mso-wrap-distance-bottom:0pt;mso-wrap-distance-top:0pt;z-index:-251641856;mso-width-relative:page;mso-height-relative:page;" coordorigin="1951,201" coordsize="8899,3317">
            <o:lock v:ext="edit"/>
            <v:shape id="_x0000_s1067" o:spid="_x0000_s1067" style="position:absolute;left:1958;top:208;height:3302;width:8884;" fillcolor="#F8F8F8" filled="t" stroked="f" coordorigin="1958,209" coordsize="8884,3302" path="m10805,3510l1996,3510,1979,3508,1968,3501,1961,3489,1958,3472,1958,246,1961,230,1968,218,1979,211,1996,209,10805,209,10821,211,10833,218,10840,230,10842,246,10842,3472,10840,3489,10833,3501,10821,3508,10805,3510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958;top:208;height:3302;width:8884;" filled="f" stroked="t" coordorigin="1958,209" coordsize="8884,3302" path="m1958,3472l1958,246,1961,230,1968,218,1979,211,1996,209,10805,209,10821,211,10833,218,10840,230,10842,246,10842,3472,10840,3489,10833,3501,10821,3508,10805,3510,1996,3510,1979,3508,1968,3501,1961,3489,1958,3472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69" o:spid="_x0000_s1069" o:spt="1" style="position:absolute;left:2130;top:321;height:3092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0" o:spid="_x0000_s1070" o:spt="202" type="#_x0000_t202" style="position:absolute;left:1950;top:201;height:3317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</w:tabs>
                      <w:spacing w:before="3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重定向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</w:tabs>
                      <w:spacing w:before="25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@return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@throws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</w:p>
                  <w:p>
                    <w:pPr>
                      <w:spacing w:before="71" w:line="326" w:lineRule="auto"/>
                      <w:ind w:left="633" w:right="5785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@RequestMapping("/count")</w:t>
                    </w:r>
                  </w:p>
                  <w:p>
                    <w:pPr>
                      <w:spacing w:before="0" w:line="252" w:lineRule="auto"/>
                      <w:ind w:left="1019" w:right="3563" w:hanging="386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public String count() throws Exception { 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System.out.println("count</w:t>
                    </w:r>
                    <w:r>
                      <w:rPr>
                        <w:color w:val="333333"/>
                        <w:sz w:val="17"/>
                      </w:rPr>
                      <w:t>方法执行了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 xml:space="preserve">...");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 "redirect:/add.jsp";</w:t>
                    </w:r>
                  </w:p>
                  <w:p>
                    <w:pPr>
                      <w:spacing w:before="62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// return "redirect:/user/findAll";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5"/>
        <w:rPr>
          <w:sz w:val="5"/>
        </w:rPr>
      </w:pPr>
    </w:p>
    <w:p>
      <w:pPr>
        <w:pStyle w:val="3"/>
        <w:numPr>
          <w:ilvl w:val="4"/>
          <w:numId w:val="1"/>
        </w:numPr>
        <w:tabs>
          <w:tab w:val="left" w:pos="434"/>
        </w:tabs>
        <w:spacing w:before="31" w:after="0" w:line="240" w:lineRule="auto"/>
        <w:ind w:left="433" w:right="0" w:hanging="327"/>
        <w:jc w:val="left"/>
        <w:outlineLvl w:val="1"/>
        <w:rPr>
          <w:rFonts w:ascii="Open Sans" w:eastAsia="Open Sans"/>
          <w:color w:val="333333"/>
        </w:rPr>
      </w:pPr>
      <w:bookmarkStart w:id="6" w:name="3. ResponseBody响应json数据"/>
      <w:bookmarkEnd w:id="6"/>
      <w:bookmarkStart w:id="7" w:name="3. ResponseBody响应json数据"/>
      <w:bookmarkEnd w:id="7"/>
      <w:r>
        <w:rPr>
          <w:rFonts w:ascii="Open Sans" w:eastAsia="Open Sans"/>
          <w:color w:val="333333"/>
          <w:w w:val="105"/>
        </w:rPr>
        <w:t>ResponseBody</w:t>
      </w:r>
      <w:r>
        <w:rPr>
          <w:color w:val="333333"/>
          <w:w w:val="105"/>
        </w:rPr>
        <w:t>响应</w:t>
      </w:r>
      <w:r>
        <w:rPr>
          <w:rFonts w:ascii="Open Sans" w:eastAsia="Open Sans"/>
          <w:color w:val="333333"/>
          <w:w w:val="105"/>
        </w:rPr>
        <w:t>json</w:t>
      </w:r>
      <w:r>
        <w:rPr>
          <w:color w:val="333333"/>
          <w:w w:val="105"/>
        </w:rPr>
        <w:t>数据</w:t>
      </w:r>
    </w:p>
    <w:p>
      <w:pPr>
        <w:pStyle w:val="10"/>
        <w:numPr>
          <w:ilvl w:val="5"/>
          <w:numId w:val="1"/>
        </w:numPr>
        <w:tabs>
          <w:tab w:val="left" w:pos="558"/>
        </w:tabs>
        <w:spacing w:before="142" w:after="0" w:line="206" w:lineRule="auto"/>
        <w:ind w:left="557" w:right="268" w:hanging="207"/>
        <w:jc w:val="left"/>
        <w:rPr>
          <w:sz w:val="19"/>
        </w:rPr>
      </w:pPr>
      <w:r>
        <w:rPr>
          <w:rFonts w:ascii="Open Sans" w:eastAsia="Open Sans"/>
          <w:color w:val="333333"/>
          <w:sz w:val="19"/>
        </w:rPr>
        <w:t>DispatcherServlet</w:t>
      </w:r>
      <w:r>
        <w:rPr>
          <w:color w:val="333333"/>
          <w:sz w:val="19"/>
        </w:rPr>
        <w:t>会拦截到所有的资源，导致一个问题就是静态资源（</w:t>
      </w:r>
      <w:r>
        <w:rPr>
          <w:rFonts w:ascii="Open Sans" w:eastAsia="Open Sans"/>
          <w:color w:val="333333"/>
          <w:sz w:val="19"/>
        </w:rPr>
        <w:t>img</w:t>
      </w:r>
      <w:r>
        <w:rPr>
          <w:color w:val="333333"/>
          <w:sz w:val="19"/>
        </w:rPr>
        <w:t>、</w:t>
      </w:r>
      <w:r>
        <w:rPr>
          <w:rFonts w:ascii="Open Sans" w:eastAsia="Open Sans"/>
          <w:color w:val="333333"/>
          <w:sz w:val="19"/>
        </w:rPr>
        <w:t>css</w:t>
      </w:r>
      <w:r>
        <w:rPr>
          <w:color w:val="333333"/>
          <w:sz w:val="19"/>
        </w:rPr>
        <w:t>、</w:t>
      </w:r>
      <w:r>
        <w:rPr>
          <w:rFonts w:ascii="Open Sans" w:eastAsia="Open Sans"/>
          <w:color w:val="333333"/>
          <w:sz w:val="19"/>
        </w:rPr>
        <w:t>js</w:t>
      </w:r>
      <w:r>
        <w:rPr>
          <w:color w:val="333333"/>
          <w:sz w:val="19"/>
        </w:rPr>
        <w:t>）</w:t>
      </w:r>
      <w:r>
        <w:rPr>
          <w:color w:val="333333"/>
          <w:spacing w:val="-2"/>
          <w:sz w:val="19"/>
        </w:rPr>
        <w:t xml:space="preserve">也会被拦截到，从而  </w:t>
      </w:r>
      <w:r>
        <w:rPr>
          <w:color w:val="333333"/>
          <w:w w:val="105"/>
          <w:sz w:val="19"/>
        </w:rPr>
        <w:t>不能被使用。解决问题就是需要配置静态资源不进行拦截，在</w:t>
      </w:r>
      <w:r>
        <w:rPr>
          <w:rFonts w:ascii="Open Sans" w:eastAsia="Open Sans"/>
          <w:color w:val="333333"/>
          <w:w w:val="105"/>
          <w:sz w:val="19"/>
        </w:rPr>
        <w:t>springmvc.xml</w:t>
      </w:r>
      <w:r>
        <w:rPr>
          <w:color w:val="333333"/>
          <w:w w:val="105"/>
          <w:sz w:val="19"/>
        </w:rPr>
        <w:t>配置文件添加如下配置</w:t>
      </w:r>
    </w:p>
    <w:p>
      <w:pPr>
        <w:pStyle w:val="10"/>
        <w:numPr>
          <w:ilvl w:val="6"/>
          <w:numId w:val="1"/>
        </w:numPr>
        <w:tabs>
          <w:tab w:val="left" w:pos="1008"/>
        </w:tabs>
        <w:spacing w:before="68" w:after="0" w:line="240" w:lineRule="auto"/>
        <w:ind w:left="1007" w:right="0" w:hanging="208"/>
        <w:jc w:val="left"/>
        <w:rPr>
          <w:sz w:val="19"/>
        </w:rPr>
      </w:pPr>
      <w:r>
        <w:rPr>
          <w:rFonts w:ascii="Open Sans" w:eastAsia="Open Sans"/>
          <w:color w:val="4183C4"/>
          <w:w w:val="105"/>
          <w:sz w:val="19"/>
          <w:u w:val="single" w:color="4183C4"/>
        </w:rPr>
        <w:t>mvc:resources</w:t>
      </w:r>
      <w:r>
        <w:rPr>
          <w:color w:val="333333"/>
          <w:w w:val="105"/>
          <w:sz w:val="19"/>
        </w:rPr>
        <w:t>标签配置不过滤</w:t>
      </w:r>
    </w:p>
    <w:p>
      <w:pPr>
        <w:pStyle w:val="10"/>
        <w:numPr>
          <w:ilvl w:val="7"/>
          <w:numId w:val="1"/>
        </w:numPr>
        <w:tabs>
          <w:tab w:val="left" w:pos="1458"/>
        </w:tabs>
        <w:spacing w:before="40" w:after="0" w:line="325" w:lineRule="exact"/>
        <w:ind w:left="1457" w:right="0" w:hanging="208"/>
        <w:jc w:val="left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location</w:t>
      </w:r>
      <w:r>
        <w:rPr>
          <w:color w:val="333333"/>
          <w:w w:val="105"/>
          <w:sz w:val="19"/>
        </w:rPr>
        <w:t>元素表示</w:t>
      </w:r>
      <w:r>
        <w:rPr>
          <w:rFonts w:ascii="Open Sans" w:eastAsia="Open Sans"/>
          <w:color w:val="333333"/>
          <w:w w:val="105"/>
          <w:sz w:val="19"/>
        </w:rPr>
        <w:t>webapp</w:t>
      </w:r>
      <w:r>
        <w:rPr>
          <w:color w:val="333333"/>
          <w:w w:val="105"/>
          <w:sz w:val="19"/>
        </w:rPr>
        <w:t>目录下的包下的所有文件</w:t>
      </w:r>
    </w:p>
    <w:p>
      <w:pPr>
        <w:pStyle w:val="10"/>
        <w:numPr>
          <w:ilvl w:val="7"/>
          <w:numId w:val="1"/>
        </w:numPr>
        <w:tabs>
          <w:tab w:val="left" w:pos="1458"/>
        </w:tabs>
        <w:spacing w:before="0" w:after="0" w:line="325" w:lineRule="exact"/>
        <w:ind w:left="1457" w:right="0" w:hanging="208"/>
        <w:jc w:val="left"/>
        <w:rPr>
          <w:rFonts w:ascii="Open Sans" w:eastAsia="Open Sans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mapping</w:t>
      </w:r>
      <w:r>
        <w:rPr>
          <w:color w:val="333333"/>
          <w:w w:val="105"/>
          <w:sz w:val="19"/>
        </w:rPr>
        <w:t>元素表示以</w:t>
      </w:r>
      <w:r>
        <w:rPr>
          <w:rFonts w:ascii="Open Sans" w:eastAsia="Open Sans"/>
          <w:color w:val="333333"/>
          <w:w w:val="105"/>
          <w:sz w:val="19"/>
        </w:rPr>
        <w:t>/static</w:t>
      </w:r>
      <w:r>
        <w:rPr>
          <w:color w:val="333333"/>
          <w:w w:val="105"/>
          <w:sz w:val="19"/>
        </w:rPr>
        <w:t>开头的所有请求路径，如</w:t>
      </w:r>
      <w:r>
        <w:rPr>
          <w:rFonts w:ascii="Open Sans" w:eastAsia="Open Sans"/>
          <w:color w:val="333333"/>
          <w:w w:val="105"/>
          <w:sz w:val="19"/>
        </w:rPr>
        <w:t>/static/a</w:t>
      </w:r>
      <w:r>
        <w:rPr>
          <w:rFonts w:ascii="Open Sans" w:eastAsia="Open Sans"/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或者</w:t>
      </w:r>
      <w:r>
        <w:rPr>
          <w:rFonts w:ascii="Open Sans" w:eastAsia="Open Sans"/>
          <w:color w:val="333333"/>
          <w:w w:val="105"/>
          <w:sz w:val="19"/>
        </w:rPr>
        <w:t>/static/a/b</w:t>
      </w:r>
    </w:p>
    <w:p>
      <w:pPr>
        <w:pStyle w:val="4"/>
        <w:spacing w:before="11"/>
        <w:rPr>
          <w:rFonts w:ascii="Open Sans"/>
          <w:sz w:val="11"/>
        </w:rPr>
      </w:pPr>
      <w:r>
        <w:pict>
          <v:group id="_x0000_s1071" o:spid="_x0000_s1071" o:spt="203" style="position:absolute;left:0pt;margin-left:75pt;margin-top:10.05pt;height:72.05pt;width:467.45pt;mso-position-horizontal-relative:page;mso-wrap-distance-bottom:0pt;mso-wrap-distance-top:0pt;z-index:-251639808;mso-width-relative:page;mso-height-relative:page;" coordorigin="1501,201" coordsize="9349,1441">
            <o:lock v:ext="edit"/>
            <v:shape id="_x0000_s1072" o:spid="_x0000_s1072" style="position:absolute;left:1508;top:208;height:1426;width:9334;" fillcolor="#F8F8F8" filled="t" stroked="f" coordorigin="1508,209" coordsize="9334,1426" path="m10805,1634l1546,1634,1529,1632,1518,1625,1510,1613,1508,1597,1508,246,1510,230,1518,218,1529,211,1546,209,10805,209,10821,211,10833,218,10840,230,10842,246,10842,1597,10840,1613,10833,1625,10821,1632,10805,1634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508;top:208;height:1426;width:9334;" filled="f" stroked="t" coordorigin="1508,209" coordsize="9334,1426" path="m1508,1597l1508,246,1510,230,1518,218,1529,211,1546,209,10805,209,10821,211,10833,218,10840,230,10842,246,10842,1597,10840,1613,10833,1625,10821,1632,10805,1634,1546,1634,1529,1632,1518,1625,1510,1613,1508,1597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74" o:spid="_x0000_s1074" o:spt="1" style="position:absolute;left:1680;top:336;height:1201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5" o:spid="_x0000_s1075" o:spt="202" type="#_x0000_t202" style="position:absolute;left:1500;top:201;height:1441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5" w:line="292" w:lineRule="exact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设置静态资源不过滤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0" w:line="270" w:lineRule="exact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&lt;mvc:resources location="/css/" mapping="/css/**"/&gt; 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样 式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0" w:line="292" w:lineRule="exact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&lt;mvc:resources location="/images/" mapping="/images/**"/&gt; 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图 片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&lt;mvc:resources location="/js/" mapping="/js/**"/&gt; &lt;!-- javascript --&gt;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3"/>
        <w:rPr>
          <w:rFonts w:ascii="Open Sans"/>
          <w:sz w:val="8"/>
        </w:rPr>
      </w:pPr>
    </w:p>
    <w:p>
      <w:pPr>
        <w:pStyle w:val="10"/>
        <w:numPr>
          <w:ilvl w:val="6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使用</w:t>
      </w:r>
      <w:r>
        <w:rPr>
          <w:rFonts w:ascii="Open Sans" w:eastAsia="Open Sans"/>
          <w:color w:val="333333"/>
          <w:w w:val="105"/>
          <w:sz w:val="19"/>
        </w:rPr>
        <w:t>@RequestBody</w:t>
      </w:r>
      <w:r>
        <w:rPr>
          <w:color w:val="333333"/>
          <w:w w:val="105"/>
          <w:sz w:val="19"/>
        </w:rPr>
        <w:t>获取请求体数据</w:t>
      </w:r>
    </w:p>
    <w:p>
      <w:pPr>
        <w:pStyle w:val="4"/>
        <w:spacing w:before="13"/>
        <w:rPr>
          <w:sz w:val="8"/>
        </w:rPr>
      </w:pPr>
      <w:r>
        <w:pict>
          <v:group id="_x0000_s1076" o:spid="_x0000_s1076" o:spt="203" style="position:absolute;left:0pt;margin-left:75pt;margin-top:10pt;height:290pt;width:467.45pt;mso-position-horizontal-relative:page;mso-wrap-distance-bottom:0pt;mso-wrap-distance-top:0pt;z-index:-251636736;mso-width-relative:page;mso-height-relative:page;" coordorigin="1501,201" coordsize="9349,5800">
            <o:lock v:ext="edit"/>
            <v:shape id="_x0000_s1077" o:spid="_x0000_s1077" style="position:absolute;left:1508;top:208;height:5785;width:9334;" fillcolor="#F8F8F8" filled="t" stroked="f" coordorigin="1508,208" coordsize="9334,5785" path="m10842,5993l1508,5993,1508,246,1510,229,1518,218,1529,210,1546,208,10805,208,10821,210,10833,218,10840,229,10842,246,10842,5993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508;top:208;height:5785;width:9334;" filled="f" stroked="t" coordorigin="1508,208" coordsize="9334,5785" path="m1508,5993l1508,246,1510,229,1518,218,1529,211,1546,208,10805,208,10821,211,10833,218,10840,229,10842,246,10842,5993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79" o:spid="_x0000_s1079" o:spt="1" style="position:absolute;left:1680;top:320;height:5673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0" o:spid="_x0000_s1080" o:spt="202" type="#_x0000_t202" style="position:absolute;left:2133;top:390;height:4823;width:5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3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nsolas" w:eastAsia="Consolas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页面加载</w:t>
                    </w:r>
                  </w:p>
                  <w:p>
                    <w:pPr>
                      <w:spacing w:before="0" w:line="292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nsolas" w:eastAsia="Consolas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页面加载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$(function(){</w:t>
                    </w:r>
                  </w:p>
                  <w:p>
                    <w:pPr>
                      <w:spacing w:before="4"/>
                      <w:ind w:left="38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绑定点击事件</w:t>
                    </w:r>
                  </w:p>
                  <w:p>
                    <w:pPr>
                      <w:spacing w:before="24"/>
                      <w:ind w:left="385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$("#btn").click(function(){</w:t>
                    </w:r>
                  </w:p>
                  <w:p>
                    <w:pPr>
                      <w:spacing w:before="71"/>
                      <w:ind w:left="7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$.ajax({</w:t>
                    </w:r>
                  </w:p>
                  <w:p>
                    <w:pPr>
                      <w:spacing w:before="71" w:line="326" w:lineRule="auto"/>
                      <w:ind w:left="1157" w:right="18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url:"user/testJson",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 xml:space="preserve">contentType:"application/json;charset=UTF-8", data:'{"addressName":"aa","addressNum":100}',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dataType:"json",</w:t>
                    </w:r>
                  </w:p>
                  <w:p>
                    <w:pPr>
                      <w:spacing w:before="0" w:line="326" w:lineRule="auto"/>
                      <w:ind w:left="1157" w:right="1057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type:"post",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success:function(data){</w:t>
                    </w:r>
                  </w:p>
                  <w:p>
                    <w:pPr>
                      <w:spacing w:before="0" w:line="326" w:lineRule="auto"/>
                      <w:ind w:left="1543" w:right="1057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alert(data);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alert(data.addressName);</w:t>
                    </w:r>
                  </w:p>
                  <w:p>
                    <w:pPr>
                      <w:spacing w:before="0" w:line="198" w:lineRule="exact"/>
                      <w:ind w:left="115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68"/>
                      <w:ind w:left="7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71"/>
                      <w:ind w:left="385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</w:txbxContent>
              </v:textbox>
            </v:shape>
            <v:shape id="_x0000_s1081" o:spid="_x0000_s1081" o:spt="202" type="#_x0000_t202" style="position:absolute;left:2133;top:5772;height:176;width: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3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082" o:spid="_x0000_s1082" o:spt="203" style="height:102.45pt;width:467.45pt;" coordsize="9349,2049">
            <o:lock v:ext="edit"/>
            <v:shape id="_x0000_s1083" o:spid="_x0000_s1083" style="position:absolute;left:7;top:7;height:2034;width:9334;" fillcolor="#F8F8F8" filled="t" stroked="f" coordorigin="8,8" coordsize="9334,2034" path="m9304,2041l45,2041,29,2039,17,2031,10,2020,8,2003,8,8,9341,8,9341,2003,9339,2020,9332,2031,9320,2039,9304,2041xe">
              <v:path arrowok="t"/>
              <v:fill on="t" focussize="0,0"/>
              <v:stroke on="f"/>
              <v:imagedata o:title=""/>
              <o:lock v:ext="edit"/>
            </v:shape>
            <v:line id="_x0000_s1084" o:spid="_x0000_s1084" o:spt="20" style="position:absolute;left:8;top:8;flip:y;height:1995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085" o:spid="_x0000_s1085" style="position:absolute;left:7;top:7;height:2034;width:9334;" filled="f" stroked="t" coordorigin="8,8" coordsize="9334,2034" path="m9341,8l9341,2003,9339,2020,9332,2031,9320,2039,9304,2041,45,2041,29,2039,17,2031,10,2020,8,2003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86" o:spid="_x0000_s1086" o:spt="1" style="position:absolute;left:180;top:7;height:1936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o:spt="202" type="#_x0000_t202" style="position:absolute;left:0;top:0;height:2049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923"/>
                      </w:tabs>
                      <w:spacing w:before="0" w:line="277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获取请求体的数据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923"/>
                      </w:tabs>
                      <w:spacing w:before="24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@param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body</w:t>
                    </w:r>
                  </w:p>
                  <w:p>
                    <w:pPr>
                      <w:spacing w:before="72" w:line="326" w:lineRule="auto"/>
                      <w:ind w:left="633" w:right="5948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@RequestMapping("/testJson")</w:t>
                    </w:r>
                  </w:p>
                  <w:p>
                    <w:pPr>
                      <w:spacing w:before="0" w:line="326" w:lineRule="auto"/>
                      <w:ind w:left="1019" w:right="3985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void testJson(@RequestBody String body) { System.out.println(body);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5"/>
        <w:rPr>
          <w:sz w:val="5"/>
        </w:rPr>
      </w:pPr>
    </w:p>
    <w:p>
      <w:pPr>
        <w:pStyle w:val="10"/>
        <w:numPr>
          <w:ilvl w:val="6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使用</w:t>
      </w:r>
      <w:r>
        <w:rPr>
          <w:rFonts w:ascii="Open Sans" w:eastAsia="Open Sans"/>
          <w:color w:val="333333"/>
          <w:w w:val="105"/>
          <w:sz w:val="19"/>
        </w:rPr>
        <w:t>@RequestBody</w:t>
      </w:r>
      <w:r>
        <w:rPr>
          <w:color w:val="333333"/>
          <w:w w:val="105"/>
          <w:sz w:val="19"/>
        </w:rPr>
        <w:t>注解把</w:t>
      </w:r>
      <w:r>
        <w:rPr>
          <w:rFonts w:ascii="Open Sans" w:eastAsia="Open Sans"/>
          <w:color w:val="333333"/>
          <w:w w:val="105"/>
          <w:sz w:val="19"/>
        </w:rPr>
        <w:t>json</w:t>
      </w:r>
      <w:r>
        <w:rPr>
          <w:color w:val="333333"/>
          <w:w w:val="105"/>
          <w:sz w:val="19"/>
        </w:rPr>
        <w:t>的字符串转换成</w:t>
      </w:r>
      <w:r>
        <w:rPr>
          <w:rFonts w:ascii="Open Sans" w:eastAsia="Open Sans"/>
          <w:color w:val="333333"/>
          <w:w w:val="105"/>
          <w:sz w:val="19"/>
        </w:rPr>
        <w:t>JavaBean</w:t>
      </w:r>
      <w:r>
        <w:rPr>
          <w:color w:val="333333"/>
          <w:w w:val="105"/>
          <w:sz w:val="19"/>
        </w:rPr>
        <w:t>的对象</w:t>
      </w:r>
    </w:p>
    <w:p>
      <w:pPr>
        <w:pStyle w:val="4"/>
        <w:spacing w:before="13"/>
        <w:rPr>
          <w:sz w:val="8"/>
        </w:rPr>
      </w:pPr>
      <w:r>
        <w:pict>
          <v:group id="_x0000_s1088" o:spid="_x0000_s1088" o:spt="203" style="position:absolute;left:0pt;margin-left:75pt;margin-top:10pt;height:382.7pt;width:467.45pt;mso-position-horizontal-relative:page;mso-wrap-distance-bottom:0pt;mso-wrap-distance-top:0pt;z-index:-251632640;mso-width-relative:page;mso-height-relative:page;" coordorigin="1501,201" coordsize="9349,7654">
            <o:lock v:ext="edit"/>
            <v:shape id="_x0000_s1089" o:spid="_x0000_s1089" style="position:absolute;left:1508;top:208;height:7639;width:9334;" fillcolor="#F8F8F8" filled="t" stroked="f" coordorigin="1508,208" coordsize="9334,7639" path="m10805,7847l1546,7847,1529,7844,1518,7837,1510,7825,1508,7809,1508,246,1510,229,1518,218,1529,211,1546,208,10805,208,10821,211,10833,218,10840,229,10842,246,10842,7809,10840,7825,10833,7837,10821,7844,10805,7847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1508;top:208;height:7639;width:9334;" filled="f" stroked="t" coordorigin="1508,208" coordsize="9334,7639" path="m1508,7809l1508,246,1510,229,1518,218,1529,211,1546,208,10805,208,10821,211,10833,218,10840,229,10842,246,10842,7809,10840,7825,10833,7837,10821,7844,10805,7847,1546,7847,1529,7844,1518,7837,1510,7825,1508,7809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91" o:spid="_x0000_s1091" o:spt="1" style="position:absolute;left:1680;top:335;height:7414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2" o:spid="_x0000_s1092" o:spt="202" type="#_x0000_t202" style="position:absolute;left:1500;top:200;height:7654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5" w:line="292" w:lineRule="exact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nsolas" w:eastAsia="Consolas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页面加载</w:t>
                    </w:r>
                  </w:p>
                  <w:p>
                    <w:pPr>
                      <w:spacing w:before="0" w:line="292" w:lineRule="exact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nsolas" w:eastAsia="Consolas"/>
                        <w:color w:val="333333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页面加载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$(function(){</w:t>
                    </w:r>
                  </w:p>
                  <w:p>
                    <w:pPr>
                      <w:spacing w:before="3"/>
                      <w:ind w:left="0" w:right="6984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绑定点击事件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$("#btn").click(function(){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$.ajax({</w:t>
                    </w:r>
                  </w:p>
                  <w:p>
                    <w:pPr>
                      <w:spacing w:before="71" w:line="326" w:lineRule="auto"/>
                      <w:ind w:left="1790" w:right="3212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url:"user/testJson",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 xml:space="preserve">contentType:"application/json;charset=UTF-8", data:'{"addressName":"aa","addressNum":100}',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dataType:"json",</w:t>
                    </w:r>
                  </w:p>
                  <w:p>
                    <w:pPr>
                      <w:spacing w:before="0" w:line="326" w:lineRule="auto"/>
                      <w:ind w:left="1790" w:right="5138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type:"post",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success:function(data){</w:t>
                    </w:r>
                  </w:p>
                  <w:p>
                    <w:pPr>
                      <w:spacing w:before="0" w:line="326" w:lineRule="auto"/>
                      <w:ind w:left="2176" w:right="3985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alert(data);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alert(data.addressName);</w:t>
                    </w:r>
                  </w:p>
                  <w:p>
                    <w:pPr>
                      <w:spacing w:before="0" w:line="198" w:lineRule="exact"/>
                      <w:ind w:left="179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68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94"/>
                      </w:tabs>
                      <w:spacing w:before="3"/>
                      <w:ind w:left="922" w:right="7019" w:hanging="923"/>
                      <w:jc w:val="righ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获取请求体的数据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923"/>
                      </w:tabs>
                      <w:spacing w:before="25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@param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body</w:t>
                    </w:r>
                  </w:p>
                  <w:p>
                    <w:pPr>
                      <w:spacing w:before="71" w:line="326" w:lineRule="auto"/>
                      <w:ind w:left="633" w:right="5948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@RequestMapping("/testJson")</w:t>
                    </w:r>
                  </w:p>
                  <w:p>
                    <w:pPr>
                      <w:spacing w:before="0" w:line="326" w:lineRule="auto"/>
                      <w:ind w:left="1019" w:right="3610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public void testJson(@RequestBody Address address) 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System.out.println(address);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sz w:val="27"/>
        </w:rPr>
      </w:pPr>
    </w:p>
    <w:p>
      <w:pPr>
        <w:pStyle w:val="10"/>
        <w:numPr>
          <w:ilvl w:val="6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使用</w:t>
      </w:r>
      <w:r>
        <w:rPr>
          <w:rFonts w:ascii="Open Sans" w:eastAsia="Open Sans"/>
          <w:color w:val="333333"/>
          <w:w w:val="105"/>
          <w:sz w:val="19"/>
        </w:rPr>
        <w:t>@ResponseBody</w:t>
      </w:r>
      <w:r>
        <w:rPr>
          <w:color w:val="333333"/>
          <w:w w:val="105"/>
          <w:sz w:val="19"/>
        </w:rPr>
        <w:t>注解把</w:t>
      </w:r>
      <w:r>
        <w:rPr>
          <w:rFonts w:ascii="Open Sans" w:eastAsia="Open Sans"/>
          <w:color w:val="333333"/>
          <w:w w:val="105"/>
          <w:sz w:val="19"/>
        </w:rPr>
        <w:t>JavaBean</w:t>
      </w:r>
      <w:r>
        <w:rPr>
          <w:color w:val="333333"/>
          <w:w w:val="105"/>
          <w:sz w:val="19"/>
        </w:rPr>
        <w:t>对象转换成</w:t>
      </w:r>
      <w:r>
        <w:rPr>
          <w:rFonts w:ascii="Open Sans" w:eastAsia="Open Sans"/>
          <w:color w:val="333333"/>
          <w:w w:val="105"/>
          <w:sz w:val="19"/>
        </w:rPr>
        <w:t>json</w:t>
      </w:r>
      <w:r>
        <w:rPr>
          <w:color w:val="333333"/>
          <w:w w:val="105"/>
          <w:sz w:val="19"/>
        </w:rPr>
        <w:t>字符串，直接响应</w:t>
      </w:r>
    </w:p>
    <w:p>
      <w:pPr>
        <w:pStyle w:val="10"/>
        <w:numPr>
          <w:ilvl w:val="7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要求方法需要返回</w:t>
      </w:r>
      <w:r>
        <w:rPr>
          <w:rFonts w:ascii="Open Sans" w:eastAsia="Open Sans"/>
          <w:color w:val="333333"/>
          <w:w w:val="105"/>
          <w:sz w:val="19"/>
        </w:rPr>
        <w:t>JavaBean</w:t>
      </w:r>
      <w:r>
        <w:rPr>
          <w:color w:val="333333"/>
          <w:w w:val="105"/>
          <w:sz w:val="19"/>
        </w:rPr>
        <w:t>的对象</w:t>
      </w:r>
    </w:p>
    <w:p>
      <w:pPr>
        <w:pStyle w:val="4"/>
        <w:spacing w:before="14"/>
        <w:rPr>
          <w:sz w:val="8"/>
        </w:rPr>
      </w:pPr>
      <w:r>
        <w:pict>
          <v:group id="_x0000_s1093" o:spid="_x0000_s1093" o:spt="203" style="position:absolute;left:0pt;margin-left:75pt;margin-top:10.05pt;height:129.45pt;width:467.45pt;mso-position-horizontal-relative:page;mso-wrap-distance-bottom:0pt;mso-wrap-distance-top:0pt;z-index:-251630592;mso-width-relative:page;mso-height-relative:page;" coordorigin="1501,201" coordsize="9349,2589">
            <o:lock v:ext="edit"/>
            <v:shape id="_x0000_s1094" o:spid="_x0000_s1094" style="position:absolute;left:1508;top:208;height:2574;width:9334;" fillcolor="#F8F8F8" filled="t" stroked="f" coordorigin="1508,209" coordsize="9334,2574" path="m10842,2782l1508,2782,1508,246,1510,230,1518,218,1529,211,1546,209,10805,209,10821,211,10833,218,10840,230,10842,246,10842,2782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1508;top:208;height:2574;width:9334;" filled="f" stroked="t" coordorigin="1508,209" coordsize="9334,2574" path="m1508,2782l1508,246,1510,230,1518,218,1529,211,1546,209,10805,209,10821,211,10833,218,10840,230,10842,246,10842,2782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096" o:spid="_x0000_s1096" o:spt="1" style="position:absolute;left:1680;top:321;height:2462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7" o:spid="_x0000_s1097" o:spt="202" type="#_x0000_t202" style="position:absolute;left:1500;top:201;height:2589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2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页面加载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$(function(){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绑定点击事件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$("#btn").click(function(){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$.ajax({</w:t>
                    </w:r>
                  </w:p>
                  <w:p>
                    <w:pPr>
                      <w:spacing w:before="71" w:line="326" w:lineRule="auto"/>
                      <w:ind w:left="1790" w:right="3212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url:"user/testJson",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contentType:"application/json;charset=UTF-8",</w:t>
                    </w:r>
                  </w:p>
                  <w:p>
                    <w:pPr>
                      <w:spacing w:before="156"/>
                      <w:ind w:left="1790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data:'{"addressName":"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哈哈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","addressNum":100}',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098" o:spid="_x0000_s1098" o:spt="203" style="height:224pt;width:467.45pt;" coordsize="9349,4480">
            <o:lock v:ext="edit"/>
            <v:shape id="_x0000_s1099" o:spid="_x0000_s1099" style="position:absolute;left:7;top:7;height:4465;width:9334;" fillcolor="#F8F8F8" filled="t" stroked="f" coordorigin="8,8" coordsize="9334,4465" path="m9304,4472l45,4472,29,4470,17,4463,10,4451,8,4434,8,8,9341,8,9341,4434,9339,4451,9332,4463,9320,4470,9304,4472xe">
              <v:path arrowok="t"/>
              <v:fill on="t" focussize="0,0"/>
              <v:stroke on="f"/>
              <v:imagedata o:title=""/>
              <o:lock v:ext="edit"/>
            </v:shape>
            <v:line id="_x0000_s1100" o:spid="_x0000_s1100" o:spt="20" style="position:absolute;left:8;top:8;flip:y;height:4426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101" o:spid="_x0000_s1101" style="position:absolute;left:7;top:7;height:4465;width:9334;" filled="f" stroked="t" coordorigin="8,8" coordsize="9334,4465" path="m9341,8l9341,4434,9339,4451,9332,4463,9320,4470,9304,4472,45,4472,29,4470,17,4463,10,4451,8,4434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02" o:spid="_x0000_s1102" o:spt="1" style="position:absolute;left:180;top:7;height:4367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3" o:spid="_x0000_s1103" o:spt="202" type="#_x0000_t202" style="position:absolute;left:0;top:0;height:4480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" w:line="326" w:lineRule="auto"/>
                      <w:ind w:left="1790" w:right="5138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dataType:"json", type:"post",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success:function(data){</w:t>
                    </w:r>
                  </w:p>
                  <w:p>
                    <w:pPr>
                      <w:spacing w:before="0" w:line="326" w:lineRule="auto"/>
                      <w:ind w:left="2176" w:right="3985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alert(data);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alert(data.addressName);</w:t>
                    </w:r>
                  </w:p>
                  <w:p>
                    <w:pPr>
                      <w:spacing w:before="0" w:line="198" w:lineRule="exact"/>
                      <w:ind w:left="179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69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});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@RequestMapping("/testJson")</w:t>
                    </w:r>
                  </w:p>
                  <w:p>
                    <w:pPr>
                      <w:spacing w:before="71" w:line="326" w:lineRule="auto"/>
                      <w:ind w:left="1019" w:right="0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@ResponseBody Address testJson(@RequestBody Address address) { System.out.println(address);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address.setAddressName("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上海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");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return address;</w:t>
                    </w:r>
                  </w:p>
                  <w:p>
                    <w:pPr>
                      <w:spacing w:before="72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6"/>
        <w:rPr>
          <w:sz w:val="27"/>
        </w:rPr>
      </w:pPr>
    </w:p>
    <w:p>
      <w:pPr>
        <w:pStyle w:val="10"/>
        <w:numPr>
          <w:ilvl w:val="6"/>
          <w:numId w:val="1"/>
        </w:numPr>
        <w:tabs>
          <w:tab w:val="left" w:pos="558"/>
        </w:tabs>
        <w:spacing w:before="57" w:after="0" w:line="240" w:lineRule="auto"/>
        <w:ind w:left="557" w:right="0" w:hanging="208"/>
        <w:jc w:val="left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json</w:t>
      </w:r>
      <w:r>
        <w:rPr>
          <w:color w:val="333333"/>
          <w:w w:val="105"/>
          <w:sz w:val="19"/>
        </w:rPr>
        <w:t>字符串和</w:t>
      </w:r>
      <w:r>
        <w:rPr>
          <w:rFonts w:ascii="Open Sans" w:eastAsia="Open Sans"/>
          <w:color w:val="333333"/>
          <w:w w:val="105"/>
          <w:sz w:val="19"/>
        </w:rPr>
        <w:t>JavaBean</w:t>
      </w:r>
      <w:r>
        <w:rPr>
          <w:color w:val="333333"/>
          <w:w w:val="105"/>
          <w:sz w:val="19"/>
        </w:rPr>
        <w:t>对象互相转换的过程中，需要使用</w:t>
      </w:r>
      <w:r>
        <w:rPr>
          <w:rFonts w:ascii="Open Sans" w:eastAsia="Open Sans"/>
          <w:color w:val="333333"/>
          <w:w w:val="105"/>
          <w:sz w:val="19"/>
        </w:rPr>
        <w:t>jackson</w:t>
      </w:r>
      <w:r>
        <w:rPr>
          <w:color w:val="333333"/>
          <w:w w:val="105"/>
          <w:sz w:val="19"/>
        </w:rPr>
        <w:t>的</w:t>
      </w:r>
      <w:r>
        <w:rPr>
          <w:rFonts w:ascii="Open Sans" w:eastAsia="Open Sans"/>
          <w:color w:val="333333"/>
          <w:w w:val="105"/>
          <w:sz w:val="19"/>
        </w:rPr>
        <w:t>jar</w:t>
      </w:r>
      <w:r>
        <w:rPr>
          <w:color w:val="333333"/>
          <w:w w:val="105"/>
          <w:sz w:val="19"/>
        </w:rPr>
        <w:t>包</w:t>
      </w:r>
    </w:p>
    <w:p>
      <w:pPr>
        <w:pStyle w:val="4"/>
        <w:spacing w:before="14"/>
        <w:rPr>
          <w:sz w:val="8"/>
        </w:rPr>
      </w:pPr>
      <w:r>
        <w:pict>
          <v:group id="_x0000_s1104" o:spid="_x0000_s1104" o:spt="203" style="position:absolute;left:0pt;margin-left:75pt;margin-top:10.05pt;height:219.85pt;width:467.45pt;mso-position-horizontal-relative:page;mso-wrap-distance-bottom:0pt;mso-wrap-distance-top:0pt;z-index:-251626496;mso-width-relative:page;mso-height-relative:page;" coordorigin="1501,201" coordsize="9349,4397">
            <o:lock v:ext="edit"/>
            <v:shape id="_x0000_s1105" o:spid="_x0000_s1105" style="position:absolute;left:1508;top:208;height:4382;width:9334;" fillcolor="#F8F8F8" filled="t" stroked="f" coordorigin="1508,209" coordsize="9334,4382" path="m10805,4591l1546,4591,1529,4588,1518,4581,1510,4570,1508,4553,1508,246,1510,230,1518,218,1529,211,1546,209,10805,209,10821,211,10833,218,10840,230,10842,246,10842,4553,10840,4570,10833,4581,10821,4588,10805,4591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1508;top:208;height:4382;width:9334;" filled="f" stroked="t" coordorigin="1508,209" coordsize="9334,4382" path="m1508,4553l1508,246,1510,230,1518,218,1529,211,1546,209,10805,209,10821,211,10833,218,10840,230,10842,246,10842,4553,10840,4570,10833,4581,10821,4588,10805,4591,1546,4591,1529,4588,1518,4581,1510,4570,1508,4553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07" o:spid="_x0000_s1107" o:spt="1" style="position:absolute;left:1680;top:321;height:4172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o:spt="202" type="#_x0000_t202" style="position:absolute;left:1500;top:201;height:4397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&lt;groupId&gt;com.fasterxml.jackson.core&lt;/groupId&gt;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&lt;artifactId&gt;jackson-databind&lt;/artifactId&gt;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&lt;version&gt;2.9.0&lt;/version&gt;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&lt;groupId&gt;com.fasterxml.jackson.core&lt;/groupId&gt;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&lt;artifactId&gt;jackson-core&lt;/artifactId&gt;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&lt;version&gt;2.9.0&lt;/version&gt;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&lt;groupId&gt;com.fasterxml.jackson.core&lt;/groupId&gt;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&lt;artifactId&gt;jackson-annotations&lt;/artifactId&gt;</w:t>
                    </w:r>
                  </w:p>
                  <w:p>
                    <w:pPr>
                      <w:spacing w:before="72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&lt;version&gt;2.9.0&lt;/version&gt;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0"/>
        </w:rPr>
      </w:pPr>
    </w:p>
    <w:p>
      <w:pPr>
        <w:pStyle w:val="2"/>
        <w:outlineLvl w:val="0"/>
      </w:pPr>
      <w:bookmarkStart w:id="8" w:name="第二章：SpringMVC实现文件上传"/>
      <w:bookmarkEnd w:id="8"/>
      <w:r>
        <w:rPr>
          <w:color w:val="333333"/>
        </w:rPr>
        <w:t>第二章：</w:t>
      </w:r>
      <w:r>
        <w:rPr>
          <w:rFonts w:ascii="Open Sans" w:eastAsia="Open Sans"/>
          <w:color w:val="333333"/>
        </w:rPr>
        <w:t>SpringMVC</w:t>
      </w:r>
      <w:r>
        <w:rPr>
          <w:color w:val="333333"/>
        </w:rPr>
        <w:t>实现文件上传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109" o:spid="_x0000_s1109" o:spt="203" style="height:0.75pt;width:490pt;" coordsize="9800,15">
            <o:lock v:ext="edit"/>
            <v:line id="_x0000_s1110" o:spid="_x0000_s1110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0"/>
          <w:numId w:val="7"/>
        </w:numPr>
        <w:tabs>
          <w:tab w:val="left" w:pos="434"/>
        </w:tabs>
        <w:spacing w:before="123" w:after="0" w:line="240" w:lineRule="auto"/>
        <w:ind w:left="433" w:right="0" w:hanging="327"/>
        <w:jc w:val="left"/>
        <w:outlineLvl w:val="1"/>
      </w:pPr>
      <w:bookmarkStart w:id="9" w:name="1. 文件上传的回顾"/>
      <w:bookmarkEnd w:id="9"/>
      <w:bookmarkStart w:id="10" w:name="1. 文件上传的回顾"/>
      <w:bookmarkEnd w:id="10"/>
      <w:r>
        <w:rPr>
          <w:color w:val="333333"/>
        </w:rPr>
        <w:t>文件上传的回顾</w:t>
      </w:r>
    </w:p>
    <w:p>
      <w:pPr>
        <w:pStyle w:val="10"/>
        <w:numPr>
          <w:ilvl w:val="1"/>
          <w:numId w:val="7"/>
        </w:numPr>
        <w:tabs>
          <w:tab w:val="left" w:pos="558"/>
        </w:tabs>
        <w:spacing w:before="107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sz w:val="19"/>
        </w:rPr>
        <w:t>导入文件上传的</w:t>
      </w:r>
      <w:r>
        <w:rPr>
          <w:rFonts w:ascii="Open Sans" w:eastAsia="Open Sans"/>
          <w:color w:val="333333"/>
          <w:sz w:val="19"/>
        </w:rPr>
        <w:t>jar</w:t>
      </w:r>
      <w:r>
        <w:rPr>
          <w:color w:val="333333"/>
          <w:sz w:val="19"/>
        </w:rPr>
        <w:t>包</w:t>
      </w:r>
    </w:p>
    <w:p>
      <w:pPr>
        <w:spacing w:after="0" w:line="240" w:lineRule="auto"/>
        <w:jc w:val="left"/>
        <w:rPr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111" o:spid="_x0000_s1111" o:spt="203" style="height:152.35pt;width:467.45pt;" coordsize="9349,3047">
            <o:lock v:ext="edit"/>
            <v:shape id="_x0000_s1112" o:spid="_x0000_s1112" style="position:absolute;left:7;top:7;height:3032;width:9334;" fillcolor="#F8F8F8" filled="t" stroked="f" coordorigin="8,8" coordsize="9334,3032" path="m9304,3039l45,3039,29,3036,17,3029,10,3018,8,3001,8,45,10,29,17,17,29,10,45,8,9304,8,9320,10,9332,17,9339,29,9341,45,9341,3001,9339,3018,9332,3029,9320,3036,9304,3039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7;top:7;height:3032;width:9334;" filled="f" stroked="t" coordorigin="8,8" coordsize="9334,3032" path="m8,3001l8,45,10,29,17,17,29,10,45,8,9304,8,9320,10,9332,17,9339,29,9341,45,9341,3001,9339,3018,9332,3029,9320,3036,9304,3039,45,3039,29,3036,17,3029,10,3018,8,3001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14" o:spid="_x0000_s1114" o:spt="1" style="position:absolute;left:180;top:120;height:2822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5" o:spid="_x0000_s1115" o:spt="202" type="#_x0000_t202" style="position:absolute;left:0;top:0;height:3047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&lt;groupId&gt;commons-fileupload&lt;/groupId&gt;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&lt;artifactId&gt;commons-fileupload&lt;/artifactId&gt;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&lt;version&gt;1.3.1&lt;/version&gt;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&lt;groupId&gt;commons-io&lt;/groupId&gt;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&lt;artifactId&gt;commons-io&lt;/artifactId&gt;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&lt;version&gt;2.4&lt;/version&gt;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5"/>
        <w:rPr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编写文件上传的</w:t>
      </w:r>
      <w:r>
        <w:rPr>
          <w:rFonts w:ascii="Open Sans" w:eastAsia="Open Sans"/>
          <w:color w:val="333333"/>
          <w:w w:val="105"/>
          <w:sz w:val="19"/>
        </w:rPr>
        <w:t>JSP</w:t>
      </w:r>
      <w:r>
        <w:rPr>
          <w:color w:val="333333"/>
          <w:w w:val="105"/>
          <w:sz w:val="19"/>
        </w:rPr>
        <w:t>页面</w:t>
      </w:r>
    </w:p>
    <w:p>
      <w:pPr>
        <w:pStyle w:val="4"/>
        <w:spacing w:before="13"/>
        <w:rPr>
          <w:sz w:val="8"/>
        </w:rPr>
      </w:pPr>
      <w:r>
        <w:pict>
          <v:group id="_x0000_s1116" o:spid="_x0000_s1116" o:spt="203" style="position:absolute;left:0pt;margin-left:75pt;margin-top:10pt;height:98.3pt;width:467.45pt;mso-position-horizontal-relative:page;mso-wrap-distance-bottom:0pt;mso-wrap-distance-top:0pt;z-index:-251621376;mso-width-relative:page;mso-height-relative:page;" coordorigin="1501,201" coordsize="9349,1966">
            <o:lock v:ext="edit"/>
            <v:shape id="_x0000_s1117" o:spid="_x0000_s1117" style="position:absolute;left:1508;top:208;height:1951;width:9334;" fillcolor="#F8F8F8" filled="t" stroked="f" coordorigin="1508,208" coordsize="9334,1951" path="m10805,2159l1546,2159,1529,2157,1518,2150,1510,2138,1508,2122,1508,246,1510,229,1518,218,1529,211,1546,208,10805,208,10821,211,10833,218,10840,229,10842,246,10842,2122,10840,2138,10833,2150,10821,2157,10805,2159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508;top:208;height:1951;width:9334;" filled="f" stroked="t" coordorigin="1508,208" coordsize="9334,1951" path="m1508,2122l1508,246,1510,229,1518,218,1529,211,1546,208,10805,208,10821,211,10833,218,10840,229,10842,246,10842,2122,10840,2138,10833,2150,10821,2157,10805,2159,1546,2159,1529,2157,1518,2150,1510,2138,1508,2122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19" o:spid="_x0000_s1119" o:spt="1" style="position:absolute;left:1680;top:320;height:1741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0" o:spid="_x0000_s1120" o:spt="202" type="#_x0000_t202" style="position:absolute;left:1500;top:200;height:1966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&lt;h3&gt;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文件上传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&lt;/h3&gt;</w:t>
                    </w:r>
                  </w:p>
                  <w:p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&lt;form action="user/fileupload" method="post" enctype="multipart/form-data"&gt;</w:t>
                    </w:r>
                  </w:p>
                  <w:p>
                    <w:pPr>
                      <w:spacing w:before="3" w:line="292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选择文件：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 type="file" name="upload"/&gt;&lt;br/&gt;</w:t>
                    </w:r>
                  </w:p>
                  <w:p>
                    <w:pPr>
                      <w:spacing w:before="0" w:line="292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 type="submit" value="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上传文件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"/&gt;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&lt;/form&gt;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28"/>
        </w:rPr>
      </w:pPr>
    </w:p>
    <w:p>
      <w:pPr>
        <w:pStyle w:val="10"/>
        <w:numPr>
          <w:ilvl w:val="1"/>
          <w:numId w:val="7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编写文件上传的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控制器</w:t>
      </w:r>
    </w:p>
    <w:p>
      <w:pPr>
        <w:pStyle w:val="4"/>
        <w:spacing w:before="13"/>
        <w:rPr>
          <w:sz w:val="8"/>
        </w:rPr>
      </w:pPr>
      <w:r>
        <w:pict>
          <v:group id="_x0000_s1121" o:spid="_x0000_s1121" o:spt="203" style="position:absolute;left:0pt;margin-left:75pt;margin-top:10pt;height:362.8pt;width:467.45pt;mso-position-horizontal-relative:page;mso-wrap-distance-bottom:0pt;mso-wrap-distance-top:0pt;z-index:-251619328;mso-width-relative:page;mso-height-relative:page;" coordorigin="1501,201" coordsize="9349,7256">
            <o:lock v:ext="edit"/>
            <v:shape id="_x0000_s1122" o:spid="_x0000_s1122" style="position:absolute;left:1508;top:208;height:7241;width:9334;" fillcolor="#F8F8F8" filled="t" stroked="f" coordorigin="1508,208" coordsize="9334,7241" path="m10842,7449l1508,7449,1508,246,1510,229,1518,218,1529,211,1546,208,10805,208,10821,211,10833,218,10840,229,10842,246,10842,7449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1508;top:208;height:7241;width:9334;" filled="f" stroked="t" coordorigin="1508,208" coordsize="9334,7241" path="m1508,7449l1508,246,1510,229,1518,218,1529,211,1546,208,10805,208,10821,211,10833,218,10840,229,10842,246,10842,7449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24" o:spid="_x0000_s1124" o:spt="1" style="position:absolute;left:1680;top:320;height:7128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5" o:spid="_x0000_s1125" o:spt="202" type="#_x0000_t202" style="position:absolute;left:1500;top:200;height:7256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923"/>
                      </w:tabs>
                      <w:spacing w:before="3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文件上传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923"/>
                      </w:tabs>
                      <w:spacing w:before="25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@throws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</w:p>
                  <w:p>
                    <w:pPr>
                      <w:spacing w:before="71" w:line="326" w:lineRule="auto"/>
                      <w:ind w:left="633" w:right="5138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@RequestMapping(value="/fileupload")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String fileupload(HttpServletRequest request) throws Exception {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先获取到要上传的文件目录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path = request.getSession().getServletContext().getRealPath("/uploads");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创建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对象，一会向该路径下上传文件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 file = new File(path);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判断路径是否存在，如果不存在，创建该路径</w:t>
                    </w:r>
                  </w:p>
                  <w:p>
                    <w:pPr>
                      <w:spacing w:before="25" w:line="326" w:lineRule="auto"/>
                      <w:ind w:left="1404" w:right="5948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if(!file.exists()) { file.mkdirs();</w:t>
                    </w:r>
                  </w:p>
                  <w:p>
                    <w:pPr>
                      <w:spacing w:before="0" w:line="198" w:lineRule="exact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创建磁盘文件项工厂</w:t>
                    </w:r>
                  </w:p>
                  <w:p>
                    <w:pPr>
                      <w:spacing w:before="25" w:line="326" w:lineRule="auto"/>
                      <w:ind w:left="1019" w:right="2337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DiskFileItemFactory factory = new DiskFileItemFactory(); ServletFileUpload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fileUpload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new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ServletFileUpload(factory);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解析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request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对象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List&lt;FileItem&gt; list = fileUpload.parseRequest(request);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nsolas" w:eastAsia="Consolas"/>
                        <w:color w:val="333333"/>
                        <w:spacing w:val="-5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遍 历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for (FileItem fileItem : list) {</w:t>
                    </w:r>
                  </w:p>
                  <w:p>
                    <w:pPr>
                      <w:spacing w:before="4"/>
                      <w:ind w:left="140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判断文件项是普通字段，还是上传的文件</w:t>
                    </w:r>
                  </w:p>
                  <w:p>
                    <w:pPr>
                      <w:spacing w:before="24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if(fileItem.isFormField()) {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}else {</w:t>
                    </w:r>
                  </w:p>
                  <w:p>
                    <w:pPr>
                      <w:spacing w:before="33"/>
                      <w:ind w:left="17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上传文件项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126" o:spid="_x0000_s1126" o:spt="203" style="height:156.45pt;width:467.45pt;" coordsize="9349,3129">
            <o:lock v:ext="edit"/>
            <v:shape id="_x0000_s1127" o:spid="_x0000_s1127" style="position:absolute;left:7;top:7;height:3114;width:9334;" fillcolor="#F8F8F8" filled="t" stroked="f" coordorigin="8,8" coordsize="9334,3114" path="m9304,3121l45,3121,29,3119,17,3112,10,3100,8,3084,8,8,9341,8,9341,3084,9339,3100,9332,3112,9320,3119,9304,3121xe">
              <v:path arrowok="t"/>
              <v:fill on="t" focussize="0,0"/>
              <v:stroke on="f"/>
              <v:imagedata o:title=""/>
              <o:lock v:ext="edit"/>
            </v:shape>
            <v:line id="_x0000_s1128" o:spid="_x0000_s1128" o:spt="20" style="position:absolute;left:8;top:8;flip:y;height:3076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129" o:spid="_x0000_s1129" style="position:absolute;left:7;top:7;height:3114;width:9334;" filled="f" stroked="t" coordorigin="8,8" coordsize="9334,3114" path="m9341,8l9341,3084,9339,3100,9332,3112,9320,3119,9304,3121,45,3121,29,3119,17,3112,10,3100,8,3084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30" o:spid="_x0000_s1130" o:spt="1" style="position:absolute;left:180;top:7;height:3017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1" o:spid="_x0000_s1131" o:spt="202" type="#_x0000_t202" style="position:absolute;left:1019;top:1;height:2662;width:47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5" w:lineRule="exact"/>
                      <w:ind w:left="7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获取到上传文件的名称</w:t>
                    </w:r>
                  </w:p>
                  <w:p>
                    <w:pPr>
                      <w:spacing w:before="24"/>
                      <w:ind w:left="7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filename = fileItem.getName();</w:t>
                    </w:r>
                  </w:p>
                  <w:p>
                    <w:pPr>
                      <w:spacing w:before="4"/>
                      <w:ind w:left="7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上传文件</w:t>
                    </w:r>
                  </w:p>
                  <w:p>
                    <w:pPr>
                      <w:spacing w:before="24"/>
                      <w:ind w:left="7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fileItem.write(new File(file,</w:t>
                    </w:r>
                    <w:r>
                      <w:rPr>
                        <w:rFonts w:ascii="Consolas"/>
                        <w:color w:val="333333"/>
                        <w:spacing w:val="-6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filename));</w:t>
                    </w:r>
                  </w:p>
                  <w:p>
                    <w:pPr>
                      <w:spacing w:before="3"/>
                      <w:ind w:left="7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删除临时文件</w:t>
                    </w:r>
                  </w:p>
                  <w:p>
                    <w:pPr>
                      <w:spacing w:before="25"/>
                      <w:ind w:left="7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fileItem.delete();</w:t>
                    </w:r>
                  </w:p>
                  <w:p>
                    <w:pPr>
                      <w:spacing w:before="71"/>
                      <w:ind w:left="385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return "success";</w:t>
                    </w:r>
                  </w:p>
                </w:txbxContent>
              </v:textbox>
            </v:shape>
            <v:shape id="_x0000_s1132" o:spid="_x0000_s1132" o:spt="202" type="#_x0000_t202" style="position:absolute;left:633;top:2758;height:176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3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17"/>
        <w:rPr>
          <w:sz w:val="11"/>
        </w:rPr>
      </w:pPr>
    </w:p>
    <w:p>
      <w:pPr>
        <w:pStyle w:val="3"/>
        <w:numPr>
          <w:ilvl w:val="0"/>
          <w:numId w:val="7"/>
        </w:numPr>
        <w:tabs>
          <w:tab w:val="left" w:pos="434"/>
        </w:tabs>
        <w:spacing w:before="30" w:after="0" w:line="240" w:lineRule="auto"/>
        <w:ind w:left="433" w:right="0" w:hanging="327"/>
        <w:jc w:val="left"/>
        <w:outlineLvl w:val="1"/>
      </w:pPr>
      <w:bookmarkStart w:id="11" w:name="2. SpringMVC传统方式文件上传"/>
      <w:bookmarkEnd w:id="11"/>
      <w:bookmarkStart w:id="12" w:name="2. SpringMVC传统方式文件上传"/>
      <w:bookmarkEnd w:id="12"/>
      <w:r>
        <w:rPr>
          <w:rFonts w:ascii="Open Sans" w:eastAsia="Open Sans"/>
          <w:color w:val="333333"/>
          <w:w w:val="105"/>
        </w:rPr>
        <w:t>SpringMVC</w:t>
      </w:r>
      <w:r>
        <w:rPr>
          <w:color w:val="333333"/>
          <w:w w:val="105"/>
        </w:rPr>
        <w:t>方式文件上传</w:t>
      </w:r>
    </w:p>
    <w:p>
      <w:pPr>
        <w:pStyle w:val="10"/>
        <w:numPr>
          <w:ilvl w:val="1"/>
          <w:numId w:val="7"/>
        </w:numPr>
        <w:tabs>
          <w:tab w:val="left" w:pos="558"/>
        </w:tabs>
        <w:spacing w:before="143" w:after="0" w:line="206" w:lineRule="auto"/>
        <w:ind w:left="557" w:right="604" w:hanging="207"/>
        <w:jc w:val="left"/>
        <w:rPr>
          <w:sz w:val="19"/>
        </w:rPr>
      </w:pPr>
      <w:r>
        <w:rPr>
          <w:rFonts w:ascii="Open Sans" w:hAnsi="Open Sans" w:eastAsia="Open Sans"/>
          <w:color w:val="333333"/>
          <w:sz w:val="19"/>
        </w:rPr>
        <w:t>SpringMVC</w:t>
      </w:r>
      <w:r>
        <w:rPr>
          <w:color w:val="333333"/>
          <w:sz w:val="19"/>
        </w:rPr>
        <w:t>框架提供了</w:t>
      </w:r>
      <w:r>
        <w:rPr>
          <w:rFonts w:ascii="Open Sans" w:hAnsi="Open Sans" w:eastAsia="Open Sans"/>
          <w:color w:val="333333"/>
          <w:sz w:val="19"/>
        </w:rPr>
        <w:t>MultipartFile</w:t>
      </w:r>
      <w:r>
        <w:rPr>
          <w:color w:val="333333"/>
          <w:sz w:val="19"/>
        </w:rPr>
        <w:t>对象，该对象表示上传的文件，要求变量名称必须和表单</w:t>
      </w:r>
      <w:r>
        <w:rPr>
          <w:rFonts w:ascii="Open Sans" w:hAnsi="Open Sans" w:eastAsia="Open Sans"/>
          <w:color w:val="333333"/>
          <w:sz w:val="19"/>
        </w:rPr>
        <w:t>ﬁle</w:t>
      </w:r>
      <w:r>
        <w:rPr>
          <w:color w:val="333333"/>
          <w:spacing w:val="-6"/>
          <w:sz w:val="19"/>
        </w:rPr>
        <w:t>标签的</w:t>
      </w:r>
      <w:r>
        <w:rPr>
          <w:rFonts w:ascii="Open Sans" w:hAnsi="Open Sans" w:eastAsia="Open Sans"/>
          <w:color w:val="333333"/>
          <w:w w:val="105"/>
          <w:sz w:val="19"/>
        </w:rPr>
        <w:t>name</w:t>
      </w:r>
      <w:r>
        <w:rPr>
          <w:color w:val="333333"/>
          <w:w w:val="105"/>
          <w:sz w:val="19"/>
        </w:rPr>
        <w:t>属性名称相同。</w:t>
      </w:r>
    </w:p>
    <w:p>
      <w:pPr>
        <w:pStyle w:val="10"/>
        <w:numPr>
          <w:ilvl w:val="1"/>
          <w:numId w:val="7"/>
        </w:numPr>
        <w:tabs>
          <w:tab w:val="left" w:pos="558"/>
        </w:tabs>
        <w:spacing w:before="6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代码如下</w:t>
      </w:r>
    </w:p>
    <w:p>
      <w:pPr>
        <w:pStyle w:val="4"/>
        <w:spacing w:before="13"/>
        <w:rPr>
          <w:sz w:val="8"/>
        </w:rPr>
      </w:pPr>
      <w:r>
        <w:pict>
          <v:group id="_x0000_s1133" o:spid="_x0000_s1133" o:spt="203" style="position:absolute;left:0pt;margin-left:75pt;margin-top:10pt;height:395.45pt;width:467.45pt;mso-position-horizontal-relative:page;mso-wrap-distance-bottom:0pt;mso-wrap-distance-top:0pt;z-index:-251614208;mso-width-relative:page;mso-height-relative:page;" coordorigin="1501,201" coordsize="9349,7909">
            <o:lock v:ext="edit"/>
            <v:shape id="_x0000_s1134" o:spid="_x0000_s1134" style="position:absolute;left:1508;top:208;height:7894;width:9334;" fillcolor="#F8F8F8" filled="t" stroked="f" coordorigin="1508,208" coordsize="9334,7894" path="m10805,8102l1546,8102,1529,8099,1518,8092,1510,8081,1508,8064,1508,246,1510,229,1518,218,1529,211,1546,208,10805,208,10821,211,10833,218,10840,229,10842,246,10842,8064,10840,8081,10833,8092,10821,8099,10805,8102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style="position:absolute;left:1508;top:208;height:7894;width:9334;" filled="f" stroked="t" coordorigin="1508,208" coordsize="9334,7894" path="m1508,8064l1508,246,1510,229,1518,218,1529,211,1546,208,10805,208,10821,211,10833,218,10840,229,10842,246,10842,8064,10840,8081,10833,8092,10821,8099,10805,8102,1546,8102,1529,8099,1518,8092,1510,8081,1508,8064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36" o:spid="_x0000_s1136" o:spt="1" style="position:absolute;left:1680;top:320;height:7684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7" o:spid="_x0000_s1137" o:spt="202" type="#_x0000_t202" style="position:absolute;left:1500;top:200;height:7909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923"/>
                      </w:tabs>
                      <w:spacing w:before="3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SpringMVC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方式的文件上传</w:t>
                    </w:r>
                  </w:p>
                  <w:p>
                    <w:pPr>
                      <w:spacing w:before="25"/>
                      <w:ind w:left="72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*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@param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request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@return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@throws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</w:p>
                  <w:p>
                    <w:pPr>
                      <w:spacing w:before="71" w:line="326" w:lineRule="auto"/>
                      <w:ind w:left="633" w:right="5138" w:firstLine="9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*/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@RequestMapping(value="/fileupload2")</w:t>
                    </w:r>
                  </w:p>
                  <w:p>
                    <w:pPr>
                      <w:spacing w:before="0" w:line="326" w:lineRule="auto"/>
                      <w:ind w:left="247" w:right="889" w:firstLine="38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fileupload2(HttpServletRequest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request,MultipartFile</w:t>
                    </w:r>
                    <w:r>
                      <w:rPr>
                        <w:rFonts w:ascii="Consolas"/>
                        <w:color w:val="333333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upload)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throws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223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System.out.println("SpringMVC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方式的文件上传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...");</w:t>
                    </w:r>
                  </w:p>
                  <w:p>
                    <w:pPr>
                      <w:spacing w:before="0" w:line="292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先获取到要上传的文件目录</w:t>
                    </w:r>
                  </w:p>
                  <w:p>
                    <w:pPr>
                      <w:spacing w:before="23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path = request.getSession().getServletContext().getRealPath("/uploads");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创建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对象，一会向该路径下上传文件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 file = new File(path);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判断路径是否存在，如果不存在，创建该路径</w:t>
                    </w:r>
                  </w:p>
                  <w:p>
                    <w:pPr>
                      <w:spacing w:before="25" w:line="326" w:lineRule="auto"/>
                      <w:ind w:left="1404" w:right="5948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if(!file.exists()) { file.mkdirs();</w:t>
                    </w:r>
                  </w:p>
                  <w:p>
                    <w:pPr>
                      <w:spacing w:before="0" w:line="198" w:lineRule="exact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获取到上传文件的名称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filename = upload.getOriginalFilename();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uuid = UUID.randomUUID().toString().replaceAll("-", "").toUpperCase();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把文件的名称唯一化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filename = uuid+"_"+filename;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上传文件</w:t>
                    </w:r>
                  </w:p>
                  <w:p>
                    <w:pPr>
                      <w:spacing w:before="24" w:line="326" w:lineRule="auto"/>
                      <w:ind w:left="1019" w:right="3985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 xml:space="preserve">upload.transferTo(new File(file,filename));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return "success";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6"/>
        </w:rPr>
      </w:pPr>
    </w:p>
    <w:p>
      <w:pPr>
        <w:pStyle w:val="10"/>
        <w:numPr>
          <w:ilvl w:val="1"/>
          <w:numId w:val="7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配置文件解析器对象</w:t>
      </w:r>
    </w:p>
    <w:p>
      <w:pPr>
        <w:spacing w:after="0" w:line="240" w:lineRule="auto"/>
        <w:jc w:val="left"/>
        <w:rPr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138" o:spid="_x0000_s1138" o:spt="203" style="height:84.8pt;width:467.45pt;" coordsize="9349,1696">
            <o:lock v:ext="edit"/>
            <v:shape id="_x0000_s1139" o:spid="_x0000_s1139" style="position:absolute;left:7;top:7;height:1681;width:9334;" fillcolor="#F8F8F8" filled="t" stroked="f" coordorigin="8,7" coordsize="9334,1681" path="m9304,1688l45,1688,29,1686,17,1679,10,1667,8,1651,8,45,10,29,17,17,29,10,45,7,9304,7,9320,10,9332,17,9339,29,9341,45,9341,1651,9339,1667,9332,1679,9320,1686,9304,1688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7;top:7;height:1681;width:9334;" filled="f" stroked="t" coordorigin="8,8" coordsize="9334,1681" path="m8,1651l8,45,10,29,17,17,29,10,45,8,9304,8,9320,10,9332,17,9339,29,9341,45,9341,1651,9339,1667,9332,1679,9320,1686,9304,1688,45,1688,29,1686,17,1679,10,1667,8,1651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41" o:spid="_x0000_s1141" o:spt="1" style="position:absolute;left:180;top:120;height:1471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2" o:spid="_x0000_s1142" o:spt="202" type="#_x0000_t202" style="position:absolute;left:0;top:0;height:1696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247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配置文件解析器对象，要求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名称必须是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multipartResolver --&gt;</w:t>
                    </w:r>
                  </w:p>
                  <w:p>
                    <w:pPr>
                      <w:spacing w:before="25" w:line="326" w:lineRule="auto"/>
                      <w:ind w:left="247" w:right="0" w:firstLine="38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&lt;bean id="multipartResolver"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class="org.springframework.web.multipart.commons.CommonsMultipartResolver"&gt;</w:t>
                    </w:r>
                  </w:p>
                  <w:p>
                    <w:pPr>
                      <w:spacing w:before="0" w:line="198" w:lineRule="exact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&lt;property name="maxUploadSize" value="10485760"/&gt;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&lt;/bean&gt;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16"/>
        <w:rPr>
          <w:sz w:val="11"/>
        </w:rPr>
      </w:pPr>
    </w:p>
    <w:p>
      <w:pPr>
        <w:pStyle w:val="3"/>
        <w:numPr>
          <w:ilvl w:val="0"/>
          <w:numId w:val="7"/>
        </w:numPr>
        <w:tabs>
          <w:tab w:val="left" w:pos="434"/>
        </w:tabs>
        <w:spacing w:before="31" w:after="0" w:line="240" w:lineRule="auto"/>
        <w:ind w:left="433" w:right="0" w:hanging="327"/>
        <w:jc w:val="left"/>
        <w:outlineLvl w:val="1"/>
      </w:pPr>
      <w:bookmarkStart w:id="13" w:name="3. SpringMVC跨服务器方式文件上传"/>
      <w:bookmarkEnd w:id="13"/>
      <w:bookmarkStart w:id="14" w:name="3. SpringMVC跨服务器方式文件上传"/>
      <w:bookmarkEnd w:id="14"/>
      <w:r>
        <w:rPr>
          <w:rFonts w:ascii="Open Sans" w:eastAsia="Open Sans"/>
          <w:color w:val="333333"/>
          <w:w w:val="105"/>
        </w:rPr>
        <w:t>SpringMVC</w:t>
      </w:r>
      <w:r>
        <w:rPr>
          <w:color w:val="333333"/>
          <w:w w:val="105"/>
        </w:rPr>
        <w:t>跨服务器方式文件上传</w:t>
      </w:r>
    </w:p>
    <w:p>
      <w:pPr>
        <w:pStyle w:val="10"/>
        <w:numPr>
          <w:ilvl w:val="1"/>
          <w:numId w:val="7"/>
        </w:numPr>
        <w:tabs>
          <w:tab w:val="left" w:pos="558"/>
        </w:tabs>
        <w:spacing w:before="107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搭建图片服务器</w:t>
      </w:r>
    </w:p>
    <w:p>
      <w:pPr>
        <w:pStyle w:val="10"/>
        <w:numPr>
          <w:ilvl w:val="2"/>
          <w:numId w:val="7"/>
        </w:numPr>
        <w:tabs>
          <w:tab w:val="left" w:pos="1008"/>
        </w:tabs>
        <w:spacing w:before="55" w:after="0" w:line="325" w:lineRule="exact"/>
        <w:ind w:left="100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根据文档配置</w:t>
      </w:r>
      <w:r>
        <w:rPr>
          <w:rFonts w:ascii="Open Sans" w:eastAsia="Open Sans"/>
          <w:color w:val="333333"/>
          <w:w w:val="105"/>
          <w:sz w:val="19"/>
        </w:rPr>
        <w:t>tomcat9</w:t>
      </w:r>
      <w:r>
        <w:rPr>
          <w:color w:val="333333"/>
          <w:w w:val="105"/>
          <w:sz w:val="19"/>
        </w:rPr>
        <w:t>的服务器，现在是</w:t>
      </w:r>
      <w:r>
        <w:rPr>
          <w:rFonts w:ascii="Open Sans" w:eastAsia="Open Sans"/>
          <w:color w:val="333333"/>
          <w:w w:val="105"/>
          <w:sz w:val="19"/>
        </w:rPr>
        <w:t>2</w:t>
      </w:r>
      <w:r>
        <w:rPr>
          <w:color w:val="333333"/>
          <w:w w:val="105"/>
          <w:sz w:val="19"/>
        </w:rPr>
        <w:t>个服务器</w:t>
      </w:r>
    </w:p>
    <w:p>
      <w:pPr>
        <w:pStyle w:val="10"/>
        <w:numPr>
          <w:ilvl w:val="2"/>
          <w:numId w:val="7"/>
        </w:numPr>
        <w:tabs>
          <w:tab w:val="left" w:pos="1008"/>
        </w:tabs>
        <w:spacing w:before="0" w:after="0" w:line="325" w:lineRule="exact"/>
        <w:ind w:left="100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导入资料中</w:t>
      </w:r>
      <w:r>
        <w:rPr>
          <w:rFonts w:ascii="Open Sans" w:eastAsia="Open Sans"/>
          <w:color w:val="333333"/>
          <w:w w:val="105"/>
          <w:sz w:val="19"/>
        </w:rPr>
        <w:t>day02_springmvc5_02image</w:t>
      </w:r>
      <w:r>
        <w:rPr>
          <w:color w:val="333333"/>
          <w:w w:val="105"/>
          <w:sz w:val="19"/>
        </w:rPr>
        <w:t>项目，作为图片服务器使用</w:t>
      </w:r>
    </w:p>
    <w:p>
      <w:pPr>
        <w:pStyle w:val="10"/>
        <w:numPr>
          <w:ilvl w:val="1"/>
          <w:numId w:val="7"/>
        </w:numPr>
        <w:tabs>
          <w:tab w:val="left" w:pos="558"/>
        </w:tabs>
        <w:spacing w:before="40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实现</w:t>
      </w:r>
      <w:r>
        <w:rPr>
          <w:rFonts w:ascii="Open Sans" w:eastAsia="Open Sans"/>
          <w:color w:val="333333"/>
          <w:w w:val="105"/>
          <w:sz w:val="19"/>
        </w:rPr>
        <w:t>SpringMVC</w:t>
      </w:r>
      <w:r>
        <w:rPr>
          <w:color w:val="333333"/>
          <w:w w:val="105"/>
          <w:sz w:val="19"/>
        </w:rPr>
        <w:t>跨服务器方式文件上传</w:t>
      </w:r>
    </w:p>
    <w:p>
      <w:pPr>
        <w:pStyle w:val="10"/>
        <w:numPr>
          <w:ilvl w:val="2"/>
          <w:numId w:val="7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导入开发需要的</w:t>
      </w:r>
      <w:r>
        <w:rPr>
          <w:rFonts w:ascii="Open Sans" w:eastAsia="Open Sans"/>
          <w:color w:val="333333"/>
          <w:w w:val="105"/>
          <w:sz w:val="19"/>
        </w:rPr>
        <w:t>jar</w:t>
      </w:r>
      <w:r>
        <w:rPr>
          <w:color w:val="333333"/>
          <w:w w:val="105"/>
          <w:sz w:val="19"/>
        </w:rPr>
        <w:t>包</w:t>
      </w:r>
    </w:p>
    <w:p>
      <w:pPr>
        <w:pStyle w:val="4"/>
        <w:spacing w:before="14"/>
        <w:rPr>
          <w:sz w:val="8"/>
        </w:rPr>
      </w:pPr>
      <w:r>
        <w:pict>
          <v:group id="_x0000_s1143" o:spid="_x0000_s1143" o:spt="203" style="position:absolute;left:0pt;margin-left:97.5pt;margin-top:10.05pt;height:152.35pt;width:444.95pt;mso-position-horizontal-relative:page;mso-wrap-distance-bottom:0pt;mso-wrap-distance-top:0pt;z-index:-251610112;mso-width-relative:page;mso-height-relative:page;" coordorigin="1951,201" coordsize="8899,3047">
            <o:lock v:ext="edit"/>
            <v:shape id="_x0000_s1144" o:spid="_x0000_s1144" style="position:absolute;left:1958;top:208;height:3032;width:8884;" fillcolor="#F8F8F8" filled="t" stroked="f" coordorigin="1958,209" coordsize="8884,3032" path="m10805,3240l1996,3240,1979,3238,1968,3231,1961,3219,1958,3202,1958,246,1961,230,1968,218,1979,211,1996,209,10805,209,10821,211,10833,218,10840,230,10842,246,10842,3202,10840,3219,10833,3231,10821,3238,10805,3240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958;top:208;height:3032;width:8884;" filled="f" stroked="t" coordorigin="1958,209" coordsize="8884,3032" path="m1958,3202l1958,246,1961,230,1968,218,1979,211,1996,209,10805,209,10821,211,10833,218,10840,230,10842,246,10842,3202,10840,3219,10833,3231,10821,3238,10805,3240,1996,3240,1979,3238,1968,3231,1961,3219,1958,3202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46" o:spid="_x0000_s1146" o:spt="1" style="position:absolute;left:2130;top:321;height:2822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7" o:spid="_x0000_s1147" o:spt="202" type="#_x0000_t202" style="position:absolute;left:1950;top:201;height:3047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&lt;groupId&gt;com.sun.jersey&lt;/groupId&gt;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&lt;artifactId&gt;jersey-core&lt;/artifactId&gt;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&lt;version&gt;1.18.1&lt;/version&gt;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&lt;groupId&gt;com.sun.jersey&lt;/groupId&gt;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&lt;artifactId&gt;jersey-client&lt;/artifactId&gt;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&lt;version&gt;1.18.1&lt;/version&gt;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6"/>
        </w:rPr>
      </w:pPr>
    </w:p>
    <w:p>
      <w:pPr>
        <w:pStyle w:val="10"/>
        <w:numPr>
          <w:ilvl w:val="2"/>
          <w:numId w:val="7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编写文件上传的</w:t>
      </w:r>
      <w:r>
        <w:rPr>
          <w:rFonts w:ascii="Open Sans" w:eastAsia="Open Sans"/>
          <w:color w:val="333333"/>
          <w:w w:val="105"/>
          <w:sz w:val="19"/>
        </w:rPr>
        <w:t>JSP</w:t>
      </w:r>
      <w:r>
        <w:rPr>
          <w:color w:val="333333"/>
          <w:w w:val="105"/>
          <w:sz w:val="19"/>
        </w:rPr>
        <w:t>页面</w:t>
      </w:r>
    </w:p>
    <w:p>
      <w:pPr>
        <w:pStyle w:val="4"/>
        <w:spacing w:before="14"/>
        <w:rPr>
          <w:sz w:val="8"/>
        </w:rPr>
      </w:pPr>
      <w:r>
        <w:pict>
          <v:group id="_x0000_s1148" o:spid="_x0000_s1148" o:spt="203" style="position:absolute;left:0pt;margin-left:97.5pt;margin-top:10.05pt;height:98.3pt;width:444.95pt;mso-position-horizontal-relative:page;mso-wrap-distance-bottom:0pt;mso-wrap-distance-top:0pt;z-index:-251608064;mso-width-relative:page;mso-height-relative:page;" coordorigin="1951,201" coordsize="8899,1966">
            <o:lock v:ext="edit"/>
            <v:shape id="_x0000_s1149" o:spid="_x0000_s1149" style="position:absolute;left:1958;top:208;height:1951;width:8884;" fillcolor="#F8F8F8" filled="t" stroked="f" coordorigin="1958,209" coordsize="8884,1951" path="m10805,2159l1996,2159,1979,2157,1968,2150,1961,2138,1958,2122,1958,246,1961,230,1968,218,1979,211,1996,209,10805,209,10821,211,10833,218,10840,230,10842,246,10842,2122,10840,2138,10833,2150,10821,2157,10805,2159xe">
              <v:path arrowok="t"/>
              <v:fill on="t" focussize="0,0"/>
              <v:stroke on="f"/>
              <v:imagedata o:title=""/>
              <o:lock v:ext="edit"/>
            </v:shape>
            <v:shape id="_x0000_s1150" o:spid="_x0000_s1150" style="position:absolute;left:1958;top:208;height:1951;width:8884;" filled="f" stroked="t" coordorigin="1958,209" coordsize="8884,1951" path="m1958,2122l1958,246,1961,230,1968,218,1979,211,1996,209,10805,209,10821,211,10833,218,10840,230,10842,246,10842,2122,10840,2138,10833,2150,10821,2157,10805,2159,1996,2159,1979,2157,1968,2150,1961,2138,1958,2122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51" o:spid="_x0000_s1151" o:spt="1" style="position:absolute;left:2130;top:321;height:1741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2" o:spid="_x0000_s1152" o:spt="202" type="#_x0000_t202" style="position:absolute;left:1950;top:201;height:1966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247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&lt;h3&gt;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跨服务器的文件上传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&lt;/h3&gt;</w:t>
                    </w:r>
                  </w:p>
                  <w:p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&lt;form action="user/fileupload3" method="post" enctype="multipart/form-data"&gt;</w:t>
                    </w:r>
                  </w:p>
                  <w:p>
                    <w:pPr>
                      <w:spacing w:before="3" w:line="292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选择文件：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 type="file" name="upload"/&gt;&lt;br/&gt;</w:t>
                    </w:r>
                  </w:p>
                  <w:p>
                    <w:pPr>
                      <w:spacing w:before="0" w:line="292" w:lineRule="exact"/>
                      <w:ind w:left="1019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&lt;input type="submit" value="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上传文件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"/&gt;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&lt;/form&gt;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28"/>
        </w:rPr>
      </w:pPr>
    </w:p>
    <w:p>
      <w:pPr>
        <w:pStyle w:val="10"/>
        <w:numPr>
          <w:ilvl w:val="2"/>
          <w:numId w:val="7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编写控制器</w:t>
      </w:r>
    </w:p>
    <w:p>
      <w:pPr>
        <w:pStyle w:val="4"/>
        <w:spacing w:before="13"/>
        <w:rPr>
          <w:sz w:val="8"/>
        </w:rPr>
      </w:pPr>
      <w:r>
        <w:pict>
          <v:group id="_x0000_s1153" o:spid="_x0000_s1153" o:spt="203" style="position:absolute;left:0pt;margin-left:97.5pt;margin-top:10pt;height:130.95pt;width:444.95pt;mso-position-horizontal-relative:page;mso-wrap-distance-bottom:0pt;mso-wrap-distance-top:0pt;z-index:-251606016;mso-width-relative:page;mso-height-relative:page;" coordorigin="1951,201" coordsize="8899,2619">
            <o:lock v:ext="edit"/>
            <v:shape id="_x0000_s1154" o:spid="_x0000_s1154" style="position:absolute;left:1958;top:208;height:2604;width:8884;" fillcolor="#F8F8F8" filled="t" stroked="f" coordorigin="1958,208" coordsize="8884,2604" path="m10842,2812l1958,2812,1958,246,1961,229,1968,218,1979,210,1996,208,10805,208,10821,210,10833,218,10840,229,10842,246,10842,2812xe">
              <v:path arrowok="t"/>
              <v:fill on="t" focussize="0,0"/>
              <v:stroke on="f"/>
              <v:imagedata o:title=""/>
              <o:lock v:ext="edit"/>
            </v:shape>
            <v:shape id="_x0000_s1155" o:spid="_x0000_s1155" style="position:absolute;left:1958;top:208;height:2604;width:8884;" filled="f" stroked="t" coordorigin="1958,208" coordsize="8884,2604" path="m1958,2812l1958,246,1961,229,1968,218,1979,211,1996,208,10805,208,10821,211,10833,218,10840,229,10842,246,10842,2812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56" o:spid="_x0000_s1156" o:spt="1" style="position:absolute;left:2130;top:320;height:2492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7" o:spid="_x0000_s1157" o:spt="202" type="#_x0000_t202" style="position:absolute;left:1950;top:200;height:2619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923"/>
                      </w:tabs>
                      <w:spacing w:before="3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SpringMVC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跨服务器方式的文件上传</w:t>
                    </w:r>
                  </w:p>
                  <w:p>
                    <w:pPr>
                      <w:spacing w:before="25"/>
                      <w:ind w:left="72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*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@param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request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@return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923"/>
                      </w:tabs>
                      <w:spacing w:before="71"/>
                      <w:ind w:left="922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@throws</w:t>
                    </w:r>
                    <w:r>
                      <w:rPr>
                        <w:rFonts w:ascii="Consolas"/>
                        <w:color w:val="333333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</w:t>
                    </w:r>
                  </w:p>
                  <w:p>
                    <w:pPr>
                      <w:spacing w:before="71"/>
                      <w:ind w:left="72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*/</w:t>
                    </w:r>
                  </w:p>
                  <w:p>
                    <w:pPr>
                      <w:spacing w:before="12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@RequestMapping(value="/fileupload3")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1010"/>
        <w:rPr>
          <w:sz w:val="20"/>
        </w:rPr>
      </w:pPr>
      <w:r>
        <w:rPr>
          <w:sz w:val="20"/>
        </w:rPr>
        <w:pict>
          <v:group id="_x0000_s1158" o:spid="_x0000_s1158" o:spt="203" style="height:291.5pt;width:444.95pt;" coordsize="8899,5830">
            <o:lock v:ext="edit"/>
            <v:shape id="_x0000_s1159" o:spid="_x0000_s1159" style="position:absolute;left:7;top:7;height:5815;width:8884;" fillcolor="#F8F8F8" filled="t" stroked="f" coordorigin="8,7" coordsize="8884,5815" path="m8854,5822l45,5822,29,5820,17,5813,10,5801,8,5785,8,7,8891,7,8891,5785,8889,5801,8882,5813,8870,5820,8854,5822xe">
              <v:path arrowok="t"/>
              <v:fill on="t" focussize="0,0"/>
              <v:stroke on="f"/>
              <v:imagedata o:title=""/>
              <o:lock v:ext="edit"/>
            </v:shape>
            <v:line id="_x0000_s1160" o:spid="_x0000_s1160" o:spt="20" style="position:absolute;left:8;top:8;flip:y;height:5777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161" o:spid="_x0000_s1161" style="position:absolute;left:7;top:7;height:5815;width:8884;" filled="f" stroked="t" coordorigin="8,8" coordsize="8884,5815" path="m8891,8l8891,5785,8889,5801,8882,5813,8870,5820,8854,5822,45,5822,29,5820,17,5813,10,5801,8,5785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62" o:spid="_x0000_s1162" o:spt="1" style="position:absolute;left:180;top:7;height:5718;width:85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3" o:spid="_x0000_s1163" o:spt="202" type="#_x0000_t202" style="position:absolute;left:0;top:0;height:5830;width:8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" w:line="244" w:lineRule="auto"/>
                      <w:ind w:left="1019" w:right="0" w:hanging="386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public String fileupload3(MultipartFile upload) throws Exception { System.out.println("SpringMVC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跨服务器方式的文件上传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...");</w:t>
                    </w:r>
                  </w:p>
                  <w:p>
                    <w:pPr>
                      <w:spacing w:before="17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定义图片服务器的请求路径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path = "http://localhost:9090/day02_springmvc5_02image/uploads/";</w:t>
                    </w:r>
                  </w:p>
                  <w:p>
                    <w:pPr>
                      <w:spacing w:before="15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获取到上传文件的名称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filename = upload.getOriginalFilename();</w:t>
                    </w:r>
                  </w:p>
                  <w:p>
                    <w:pPr>
                      <w:spacing w:before="72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String uuid = UUID.randomUUID().toString().replaceAll("-",</w:t>
                    </w:r>
                    <w:r>
                      <w:rPr>
                        <w:rFonts w:ascii="Consolas"/>
                        <w:color w:val="333333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"").toUpperCase();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把文件的名称唯一化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filename = uuid+"_"+filename;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向图片服务器上传文件</w:t>
                    </w:r>
                  </w:p>
                  <w:p>
                    <w:pPr>
                      <w:spacing w:before="6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创建客户端对象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Client client = Client.create();</w:t>
                    </w:r>
                  </w:p>
                  <w:p>
                    <w:pPr>
                      <w:spacing w:before="3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连接图片服务器</w:t>
                    </w:r>
                  </w:p>
                  <w:p>
                    <w:pPr>
                      <w:spacing w:before="25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WebResource webResource = client.resource(path+filename);</w:t>
                    </w:r>
                  </w:p>
                  <w:p>
                    <w:pPr>
                      <w:spacing w:before="11" w:line="270" w:lineRule="exact"/>
                      <w:ind w:left="1019" w:right="4499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上传文件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 xml:space="preserve">webResource.put(upload.getBytes());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 "success";</w:t>
                    </w:r>
                  </w:p>
                  <w:p>
                    <w:pPr>
                      <w:spacing w:before="6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ind w:left="1010"/>
        <w:rPr>
          <w:sz w:val="20"/>
        </w:rPr>
      </w:pPr>
    </w:p>
    <w:p>
      <w:pPr>
        <w:pStyle w:val="4"/>
        <w:ind w:left="101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sz w:val="20"/>
          <w:lang w:val="en-US" w:eastAsia="zh-CN"/>
        </w:rPr>
        <w:t>注意：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tomcat</w:t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"https://www.baidu.com/s?wd=%E6%9C%8D%E5%8A%A1%E5%99%A8&amp;tn=24004469_oem_dg&amp;rsv_dl=gh_pl_sl_csd" \t "https://blog.csdn.net/qq_21508727/article/details/_blank" </w:instrText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</w:rPr>
        <w:t>服务器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默认是不可写操作，只允许读，所以在Tomcat  web.xml文件中的servlet标签内加入</w:t>
      </w:r>
    </w:p>
    <w:tbl>
      <w:tblPr>
        <w:tblStyle w:val="6"/>
        <w:tblW w:w="10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36" w:type="dxa"/>
          </w:tcPr>
          <w:p>
            <w:pPr>
              <w:pStyle w:val="4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</w:t>
            </w:r>
          </w:p>
          <w:p>
            <w:pPr>
              <w:pStyle w:val="4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&lt;init-param&gt;</w:t>
            </w:r>
          </w:p>
          <w:p>
            <w:pPr>
              <w:pStyle w:val="4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&lt;param-name&gt;readonly&lt;/param-name&gt;</w:t>
            </w:r>
          </w:p>
          <w:p>
            <w:pPr>
              <w:pStyle w:val="4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&lt;param-value&gt;false&lt;/param-value&gt;</w:t>
            </w:r>
          </w:p>
          <w:p>
            <w:pPr>
              <w:pStyle w:val="4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&lt;/init-param&gt;</w:t>
            </w:r>
          </w:p>
          <w:p>
            <w:pPr>
              <w:pStyle w:val="4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ind w:firstLine="720" w:firstLine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设置tomcat只读为false。</w:t>
      </w:r>
    </w:p>
    <w:p>
      <w:pPr>
        <w:pStyle w:val="4"/>
        <w:ind w:left="1010"/>
        <w:rPr>
          <w:sz w:val="20"/>
        </w:rPr>
      </w:pPr>
    </w:p>
    <w:p>
      <w:pPr>
        <w:pStyle w:val="2"/>
        <w:spacing w:before="74"/>
        <w:outlineLvl w:val="0"/>
      </w:pPr>
      <w:bookmarkStart w:id="15" w:name="第三章：SpringMVC的异常处理"/>
      <w:bookmarkEnd w:id="15"/>
      <w:r>
        <w:rPr>
          <w:color w:val="333333"/>
        </w:rPr>
        <w:t>第三章：</w:t>
      </w:r>
      <w:r>
        <w:rPr>
          <w:rFonts w:ascii="Open Sans" w:eastAsia="Open Sans"/>
          <w:color w:val="333333"/>
        </w:rPr>
        <w:t>SpringMVC</w:t>
      </w:r>
      <w:r>
        <w:rPr>
          <w:color w:val="333333"/>
        </w:rPr>
        <w:t>的异常处理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164" o:spid="_x0000_s1164" o:spt="203" style="height:0.75pt;width:490pt;" coordsize="9800,15">
            <o:lock v:ext="edit"/>
            <v:line id="_x0000_s1165" o:spid="_x0000_s1165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0"/>
          <w:numId w:val="11"/>
        </w:numPr>
        <w:tabs>
          <w:tab w:val="left" w:pos="434"/>
        </w:tabs>
        <w:spacing w:before="123" w:after="0" w:line="240" w:lineRule="auto"/>
        <w:ind w:left="433" w:right="0" w:hanging="327"/>
        <w:jc w:val="left"/>
        <w:outlineLvl w:val="1"/>
      </w:pPr>
      <w:bookmarkStart w:id="16" w:name="1. 异常处理思路"/>
      <w:bookmarkEnd w:id="16"/>
      <w:bookmarkStart w:id="17" w:name="1. 异常处理思路"/>
      <w:bookmarkEnd w:id="17"/>
      <w:r>
        <w:rPr>
          <w:color w:val="333333"/>
        </w:rPr>
        <w:t>异常处理思路</w:t>
      </w:r>
    </w:p>
    <w:p>
      <w:pPr>
        <w:pStyle w:val="10"/>
        <w:numPr>
          <w:ilvl w:val="1"/>
          <w:numId w:val="11"/>
        </w:numPr>
        <w:tabs>
          <w:tab w:val="left" w:pos="558"/>
        </w:tabs>
        <w:spacing w:before="142" w:after="0" w:line="206" w:lineRule="auto"/>
        <w:ind w:left="557" w:right="263" w:hanging="207"/>
        <w:jc w:val="left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sz w:val="19"/>
        </w:rPr>
        <w:t>Controller</w:t>
      </w:r>
      <w:r>
        <w:rPr>
          <w:color w:val="333333"/>
          <w:sz w:val="19"/>
        </w:rPr>
        <w:t>调用</w:t>
      </w:r>
      <w:r>
        <w:rPr>
          <w:rFonts w:ascii="Open Sans" w:eastAsia="Open Sans"/>
          <w:color w:val="333333"/>
          <w:sz w:val="19"/>
        </w:rPr>
        <w:t>service</w:t>
      </w:r>
      <w:r>
        <w:rPr>
          <w:color w:val="333333"/>
          <w:sz w:val="19"/>
        </w:rPr>
        <w:t>，</w:t>
      </w:r>
      <w:r>
        <w:rPr>
          <w:rFonts w:ascii="Open Sans" w:eastAsia="Open Sans"/>
          <w:color w:val="333333"/>
          <w:sz w:val="19"/>
        </w:rPr>
        <w:t>service</w:t>
      </w:r>
      <w:r>
        <w:rPr>
          <w:color w:val="333333"/>
          <w:sz w:val="19"/>
        </w:rPr>
        <w:t>调用</w:t>
      </w:r>
      <w:r>
        <w:rPr>
          <w:rFonts w:ascii="Open Sans" w:eastAsia="Open Sans"/>
          <w:color w:val="333333"/>
          <w:sz w:val="19"/>
        </w:rPr>
        <w:t>dao</w:t>
      </w:r>
      <w:r>
        <w:rPr>
          <w:color w:val="333333"/>
          <w:sz w:val="19"/>
        </w:rPr>
        <w:t>，异常都是向上抛出的，最终有</w:t>
      </w:r>
      <w:r>
        <w:rPr>
          <w:rFonts w:ascii="Open Sans" w:eastAsia="Open Sans"/>
          <w:color w:val="333333"/>
          <w:sz w:val="19"/>
        </w:rPr>
        <w:t>DispatcherServlet</w:t>
      </w:r>
      <w:r>
        <w:rPr>
          <w:color w:val="333333"/>
          <w:spacing w:val="-3"/>
          <w:sz w:val="19"/>
        </w:rPr>
        <w:t xml:space="preserve">找异常处理器进  </w:t>
      </w:r>
      <w:r>
        <w:rPr>
          <w:color w:val="333333"/>
          <w:w w:val="105"/>
          <w:sz w:val="19"/>
        </w:rPr>
        <w:t>行异常的处理。</w:t>
      </w:r>
    </w:p>
    <w:p>
      <w:pPr>
        <w:pStyle w:val="3"/>
        <w:numPr>
          <w:ilvl w:val="1"/>
          <w:numId w:val="11"/>
        </w:numPr>
        <w:tabs>
          <w:tab w:val="left" w:pos="434"/>
        </w:tabs>
        <w:spacing w:before="116" w:after="0" w:line="240" w:lineRule="auto"/>
        <w:ind w:left="433" w:right="0" w:hanging="327"/>
        <w:jc w:val="left"/>
        <w:outlineLvl w:val="9"/>
        <w:rPr>
          <w:rFonts w:ascii="Open Sans" w:eastAsia="Open Sans"/>
          <w:color w:val="333333"/>
        </w:rPr>
      </w:pPr>
      <w:bookmarkStart w:id="18" w:name="2. SpringMVC的异常处理"/>
      <w:bookmarkEnd w:id="18"/>
      <w:bookmarkStart w:id="19" w:name="2. SpringMVC的异常处理"/>
      <w:bookmarkEnd w:id="19"/>
      <w:r>
        <w:rPr>
          <w:rFonts w:ascii="Open Sans" w:eastAsia="Open Sans"/>
          <w:color w:val="333333"/>
          <w:w w:val="105"/>
        </w:rPr>
        <w:t>SpringMVC</w:t>
      </w:r>
      <w:r>
        <w:rPr>
          <w:color w:val="333333"/>
          <w:w w:val="105"/>
        </w:rPr>
        <w:t>的异常处理</w:t>
      </w:r>
    </w:p>
    <w:p>
      <w:pPr>
        <w:pStyle w:val="10"/>
        <w:numPr>
          <w:ilvl w:val="2"/>
          <w:numId w:val="11"/>
        </w:numPr>
        <w:tabs>
          <w:tab w:val="left" w:pos="558"/>
        </w:tabs>
        <w:spacing w:before="108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自定义异常类</w:t>
      </w:r>
    </w:p>
    <w:p>
      <w:pPr>
        <w:pStyle w:val="4"/>
        <w:spacing w:before="14"/>
        <w:rPr>
          <w:sz w:val="8"/>
        </w:rPr>
      </w:pPr>
      <w:r>
        <w:pict>
          <v:group id="_x0000_s1166" o:spid="_x0000_s1166" o:spt="203" style="position:absolute;left:0pt;margin-left:75pt;margin-top:10pt;height:264.5pt;width:467.45pt;mso-position-horizontal-relative:page;mso-wrap-distance-bottom:0pt;mso-wrap-distance-top:0pt;z-index:-251600896;mso-width-relative:page;mso-height-relative:page;" coordorigin="1501,201" coordsize="9349,5290">
            <o:lock v:ext="edit"/>
            <v:shape id="_x0000_s1167" o:spid="_x0000_s1167" style="position:absolute;left:1508;top:208;height:5275;width:9334;" fillcolor="#F8F8F8" filled="t" stroked="f" coordorigin="1508,208" coordsize="9334,5275" path="m10842,5483l1508,5483,1508,246,1510,230,1518,218,1529,211,1546,208,10805,208,10821,211,10833,218,10840,230,10842,246,10842,5483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1508;top:208;height:5275;width:9334;" filled="f" stroked="t" coordorigin="1508,208" coordsize="9334,5275" path="m1508,5483l1508,246,1510,230,1518,218,1529,211,1546,208,10805,208,10821,211,10833,218,10840,230,10842,246,10842,5483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69" o:spid="_x0000_s1169" o:spt="1" style="position:absolute;left:1680;top:321;height:5163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0" o:spid="_x0000_s1170" o:spt="202" type="#_x0000_t202" style="position:absolute;left:1500;top:200;height:5290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package 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.exception;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class SysException extends Exception{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private static final long serialVersionUID = 4055945147128016300L;</w:t>
                    </w:r>
                  </w:p>
                  <w:p>
                    <w:pPr>
                      <w:spacing w:before="15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异常提示信息</w:t>
                    </w:r>
                  </w:p>
                  <w:p>
                    <w:pPr>
                      <w:spacing w:before="24" w:line="326" w:lineRule="auto"/>
                      <w:ind w:left="633" w:right="5948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private String message; public String getMessage() {</w:t>
                    </w:r>
                  </w:p>
                  <w:p>
                    <w:pPr>
                      <w:spacing w:before="0" w:line="198" w:lineRule="exact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return message;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1" w:line="326" w:lineRule="auto"/>
                      <w:ind w:left="1019" w:right="4849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void setMessage(String message)</w:t>
                    </w:r>
                    <w:r>
                      <w:rPr>
                        <w:rFonts w:ascii="Consolas"/>
                        <w:color w:val="333333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this.message =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message;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2" w:line="326" w:lineRule="auto"/>
                      <w:ind w:left="1019" w:right="5138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SysException(String message)</w:t>
                    </w:r>
                    <w:r>
                      <w:rPr>
                        <w:rFonts w:ascii="Consolas"/>
                        <w:color w:val="333333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this.message =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message;</w:t>
                    </w:r>
                  </w:p>
                  <w:p>
                    <w:pPr>
                      <w:spacing w:before="0" w:line="198" w:lineRule="exact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171" o:spid="_x0000_s1171" o:spt="203" style="height:34.9pt;width:467.45pt;" coordsize="9349,698">
            <o:lock v:ext="edit"/>
            <v:shape id="_x0000_s1172" o:spid="_x0000_s1172" style="position:absolute;left:7;top:7;height:683;width:9334;" fillcolor="#F8F8F8" filled="t" stroked="f" coordorigin="8,7" coordsize="9334,683" path="m9304,690l45,690,29,688,17,681,10,669,8,653,8,7,9341,7,9341,653,9339,669,9332,681,9320,688,9304,690xe">
              <v:path arrowok="t"/>
              <v:fill on="t" focussize="0,0"/>
              <v:stroke on="f"/>
              <v:imagedata o:title=""/>
              <o:lock v:ext="edit"/>
            </v:shape>
            <v:line id="_x0000_s1173" o:spid="_x0000_s1173" o:spt="20" style="position:absolute;left:8;top:8;flip:y;height:645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174" o:spid="_x0000_s1174" style="position:absolute;left:7;top:7;height:683;width:9334;" filled="f" stroked="t" coordorigin="8,8" coordsize="9334,683" path="m9341,8l9341,653,9339,669,9332,681,9320,688,9304,690,45,690,29,688,17,681,10,669,8,653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75" o:spid="_x0000_s1175" o:spt="1" style="position:absolute;left:180;top:7;height:586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6" o:spid="_x0000_s1176" o:spt="202" type="#_x0000_t202" style="position:absolute;left:247;top:57;height:176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3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4"/>
        <w:rPr>
          <w:sz w:val="27"/>
        </w:rPr>
      </w:pPr>
    </w:p>
    <w:p>
      <w:pPr>
        <w:pStyle w:val="10"/>
        <w:numPr>
          <w:ilvl w:val="2"/>
          <w:numId w:val="11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自定义异常处理器</w:t>
      </w:r>
    </w:p>
    <w:p>
      <w:pPr>
        <w:pStyle w:val="4"/>
        <w:spacing w:before="13"/>
        <w:rPr>
          <w:sz w:val="8"/>
        </w:rPr>
      </w:pPr>
      <w:r>
        <w:pict>
          <v:group id="_x0000_s1177" o:spid="_x0000_s1177" o:spt="203" style="position:absolute;left:0pt;margin-left:75pt;margin-top:10pt;height:517pt;width:467.45pt;mso-position-horizontal-relative:page;mso-wrap-distance-bottom:0pt;mso-wrap-distance-top:0pt;z-index:-251596800;mso-width-relative:page;mso-height-relative:page;" coordorigin="1501,201" coordsize="9349,10340">
            <o:lock v:ext="edit"/>
            <v:shape id="_x0000_s1178" o:spid="_x0000_s1178" style="position:absolute;left:1508;top:208;height:10325;width:9334;" fillcolor="#F8F8F8" filled="t" stroked="f" coordorigin="1508,208" coordsize="9334,10325" path="m10805,10533l1546,10533,1529,10530,1518,10523,1510,10512,1508,10495,1508,246,1510,229,1518,218,1529,211,1546,208,10805,208,10821,211,10833,218,10840,229,10842,246,10842,10495,10840,10512,10833,10523,10821,10530,10805,10533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1508;top:208;height:10325;width:9334;" filled="f" stroked="t" coordorigin="1508,208" coordsize="9334,10325" path="m1508,10495l1508,246,1510,229,1518,218,1529,211,1546,208,10805,208,10821,211,10833,218,10840,229,10842,246,10842,10495,10840,10512,10833,10523,10821,10530,10805,10533,1546,10533,1529,10530,1518,10523,1510,10512,1508,10495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80" o:spid="_x0000_s1180" o:spt="1" style="position:absolute;left:1680;top:320;height:10115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1" o:spid="_x0000_s1181" o:spt="202" type="#_x0000_t202" style="position:absolute;left:1500;top:200;height:10340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package 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.exception;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326" w:lineRule="auto"/>
                      <w:ind w:left="247" w:right="4329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import javax.servlet.http.HttpServletRequest;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import javax.servlet.http.HttpServletResponse;</w:t>
                    </w:r>
                  </w:p>
                  <w:p>
                    <w:pPr>
                      <w:spacing w:before="11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326" w:lineRule="auto"/>
                      <w:ind w:left="247" w:right="255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 xml:space="preserve">import org.springframework.web.servlet.HandlerExceptionResolver;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import org.springframework.web.servlet.ModelAndView;</w:t>
                    </w:r>
                  </w:p>
                  <w:p>
                    <w:pPr>
                      <w:spacing w:before="11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537"/>
                      </w:tabs>
                      <w:spacing w:before="3"/>
                      <w:ind w:left="536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异常处理器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537"/>
                      </w:tabs>
                      <w:spacing w:before="25"/>
                      <w:ind w:left="536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@author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rt</w:t>
                    </w:r>
                  </w:p>
                  <w:p>
                    <w:pPr>
                      <w:spacing w:before="71"/>
                      <w:ind w:left="34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*/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class SysExceptionResolver implements HandlerExceptionResolver{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spacing w:before="3"/>
                      <w:ind w:left="690" w:right="610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*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跳转到具体的错误页面的方法</w:t>
                    </w:r>
                  </w:p>
                  <w:p>
                    <w:pPr>
                      <w:spacing w:before="25"/>
                      <w:ind w:left="72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*/</w:t>
                    </w:r>
                  </w:p>
                  <w:p>
                    <w:pPr>
                      <w:spacing w:before="71" w:line="326" w:lineRule="auto"/>
                      <w:ind w:left="247" w:right="598" w:firstLine="38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Consolas"/>
                        <w:color w:val="333333"/>
                        <w:spacing w:val="-3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ModelAndView</w:t>
                    </w:r>
                    <w:r>
                      <w:rPr>
                        <w:rFonts w:ascii="Consolas"/>
                        <w:color w:val="333333"/>
                        <w:spacing w:val="-3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resolveException(HttpServletRequest</w:t>
                    </w:r>
                    <w:r>
                      <w:rPr>
                        <w:rFonts w:ascii="Consolas"/>
                        <w:color w:val="333333"/>
                        <w:spacing w:val="-3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request,</w:t>
                    </w:r>
                    <w:r>
                      <w:rPr>
                        <w:rFonts w:ascii="Consolas"/>
                        <w:color w:val="333333"/>
                        <w:spacing w:val="-3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HttpServletResponse response, Object</w:t>
                    </w:r>
                    <w:r>
                      <w:rPr>
                        <w:rFonts w:ascii="Consolas"/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handler,</w:t>
                    </w:r>
                  </w:p>
                  <w:p>
                    <w:pPr>
                      <w:spacing w:before="0" w:line="326" w:lineRule="auto"/>
                      <w:ind w:left="1019" w:right="5948" w:firstLine="38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Exception ex) { ex.printStackTrace(); SysException e = null;</w:t>
                    </w:r>
                  </w:p>
                  <w:p>
                    <w:pPr>
                      <w:spacing w:before="0" w:line="244" w:lineRule="exact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获取到异常对象</w:t>
                    </w:r>
                  </w:p>
                  <w:p>
                    <w:pPr>
                      <w:spacing w:before="24" w:line="326" w:lineRule="auto"/>
                      <w:ind w:left="1404" w:right="5170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if(ex instanceof SysException) { e = (SysException) ex;</w:t>
                    </w:r>
                  </w:p>
                  <w:p>
                    <w:pPr>
                      <w:spacing w:before="0" w:line="198" w:lineRule="exact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}else {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e = new SysException("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请联系管理员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");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ModelAndView mv = new ModelAndView();</w:t>
                    </w:r>
                  </w:p>
                  <w:p>
                    <w:pPr>
                      <w:spacing w:before="4"/>
                      <w:ind w:left="663" w:right="610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存入错误的提示信息</w:t>
                    </w:r>
                  </w:p>
                  <w:p>
                    <w:pPr>
                      <w:spacing w:before="24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mv.addObject("message", e.getMessage());</w:t>
                    </w:r>
                  </w:p>
                  <w:p>
                    <w:pPr>
                      <w:spacing w:before="12" w:line="270" w:lineRule="exact"/>
                      <w:ind w:left="1019" w:right="6011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跳转的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Jsp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页面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 xml:space="preserve">mv.setViewName("error");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 mv;</w:t>
                    </w:r>
                  </w:p>
                  <w:p>
                    <w:pPr>
                      <w:spacing w:before="6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"/>
        <w:rPr>
          <w:sz w:val="28"/>
        </w:rPr>
      </w:pPr>
    </w:p>
    <w:p>
      <w:pPr>
        <w:pStyle w:val="10"/>
        <w:numPr>
          <w:ilvl w:val="2"/>
          <w:numId w:val="11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配置异常处理器</w:t>
      </w:r>
    </w:p>
    <w:p>
      <w:pPr>
        <w:pStyle w:val="4"/>
        <w:spacing w:before="13"/>
        <w:rPr>
          <w:sz w:val="8"/>
        </w:rPr>
      </w:pPr>
      <w:r>
        <w:pict>
          <v:group id="_x0000_s1182" o:spid="_x0000_s1182" o:spt="203" style="position:absolute;left:0pt;margin-left:75pt;margin-top:10pt;height:44.3pt;width:467.45pt;mso-position-horizontal-relative:page;mso-wrap-distance-bottom:0pt;mso-wrap-distance-top:0pt;z-index:-251594752;mso-width-relative:page;mso-height-relative:page;" coordorigin="1501,201" coordsize="9349,886">
            <o:lock v:ext="edit"/>
            <v:shape id="_x0000_s1183" o:spid="_x0000_s1183" style="position:absolute;left:1508;top:208;height:871;width:9334;" fillcolor="#F8F8F8" filled="t" stroked="f" coordorigin="1508,208" coordsize="9334,871" path="m10805,1079l1546,1079,1529,1076,1518,1069,1510,1057,1508,1041,1508,246,1510,229,1518,218,1529,210,1546,208,10805,208,10821,210,10833,218,10840,229,10842,246,10842,1041,10840,1057,10833,1069,10821,1076,10805,1079xe">
              <v:path arrowok="t"/>
              <v:fill on="t" focussize="0,0"/>
              <v:stroke on="f"/>
              <v:imagedata o:title=""/>
              <o:lock v:ext="edit"/>
            </v:shape>
            <v:shape id="_x0000_s1184" o:spid="_x0000_s1184" style="position:absolute;left:1508;top:208;height:871;width:9334;" filled="f" stroked="t" coordorigin="1508,208" coordsize="9334,871" path="m1508,1041l1508,246,1510,229,1518,218,1529,211,1546,208,10805,208,10821,211,10833,218,10840,229,10842,246,10842,1041,10840,1057,10833,1069,10821,1076,10805,1079,1546,1079,1529,1076,1518,1069,1510,1057,1508,1041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85" o:spid="_x0000_s1185" o:spt="1" style="position:absolute;left:1680;top:320;height:661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6" o:spid="_x0000_s1186" o:spt="202" type="#_x0000_t202" style="position:absolute;left:1500;top:200;height:886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247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配置异常处理器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&lt;bean id="sysExceptionResolver" class="cn.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.exception.SysExceptionResolver"/&gt;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spacing w:before="17"/>
        <w:rPr>
          <w:sz w:val="17"/>
        </w:rPr>
      </w:pPr>
    </w:p>
    <w:p>
      <w:pPr>
        <w:pStyle w:val="2"/>
        <w:spacing w:after="2"/>
        <w:outlineLvl w:val="0"/>
      </w:pPr>
      <w:bookmarkStart w:id="20" w:name="第四章：SpringMVC框架中的拦截器"/>
      <w:bookmarkEnd w:id="20"/>
      <w:r>
        <w:rPr>
          <w:color w:val="333333"/>
        </w:rPr>
        <w:t>第四章：</w:t>
      </w:r>
      <w:r>
        <w:rPr>
          <w:rFonts w:ascii="Open Sans" w:eastAsia="Open Sans"/>
          <w:color w:val="333333"/>
        </w:rPr>
        <w:t>SpringMVC</w:t>
      </w:r>
      <w:r>
        <w:rPr>
          <w:color w:val="333333"/>
        </w:rPr>
        <w:t>框架中的拦截器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187" o:spid="_x0000_s1187" o:spt="203" style="height:0.75pt;width:490pt;" coordsize="9800,15">
            <o:lock v:ext="edit"/>
            <v:line id="_x0000_s1188" o:spid="_x0000_s1188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0"/>
          <w:numId w:val="13"/>
        </w:numPr>
        <w:tabs>
          <w:tab w:val="left" w:pos="434"/>
        </w:tabs>
        <w:spacing w:before="123" w:after="0" w:line="240" w:lineRule="auto"/>
        <w:ind w:left="433" w:right="0" w:hanging="327"/>
        <w:jc w:val="left"/>
        <w:outlineLvl w:val="1"/>
      </w:pPr>
      <w:bookmarkStart w:id="21" w:name="1. 拦截器的概述"/>
      <w:bookmarkEnd w:id="21"/>
      <w:bookmarkStart w:id="22" w:name="1. 拦截器的概述"/>
      <w:bookmarkEnd w:id="22"/>
      <w:r>
        <w:rPr>
          <w:color w:val="333333"/>
        </w:rPr>
        <w:t>拦截器的概述</w:t>
      </w:r>
    </w:p>
    <w:p>
      <w:pPr>
        <w:pStyle w:val="10"/>
        <w:numPr>
          <w:ilvl w:val="1"/>
          <w:numId w:val="13"/>
        </w:numPr>
        <w:tabs>
          <w:tab w:val="left" w:pos="558"/>
        </w:tabs>
        <w:spacing w:before="107" w:after="0" w:line="240" w:lineRule="auto"/>
        <w:ind w:left="55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SpringMVC</w:t>
      </w:r>
      <w:r>
        <w:rPr>
          <w:color w:val="333333"/>
          <w:w w:val="105"/>
          <w:sz w:val="19"/>
        </w:rPr>
        <w:t>框架中的拦截器用于对处理器进行预处理和后处理的技术。</w:t>
      </w:r>
    </w:p>
    <w:p>
      <w:pPr>
        <w:pStyle w:val="10"/>
        <w:numPr>
          <w:ilvl w:val="1"/>
          <w:numId w:val="13"/>
        </w:numPr>
        <w:tabs>
          <w:tab w:val="left" w:pos="558"/>
        </w:tabs>
        <w:spacing w:before="90" w:after="0" w:line="206" w:lineRule="auto"/>
        <w:ind w:left="557" w:right="291" w:hanging="207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spacing w:val="-1"/>
          <w:sz w:val="19"/>
        </w:rPr>
        <w:t xml:space="preserve">可以定义拦截器链，连接器链就是将拦截器按着一定的顺序结成一条链，在访问被拦截的方法时，拦截器链  </w:t>
      </w:r>
      <w:r>
        <w:rPr>
          <w:color w:val="333333"/>
          <w:w w:val="105"/>
          <w:sz w:val="19"/>
        </w:rPr>
        <w:t>中的拦截器会按着定义的顺序执行。</w:t>
      </w:r>
    </w:p>
    <w:p>
      <w:pPr>
        <w:pStyle w:val="10"/>
        <w:numPr>
          <w:ilvl w:val="1"/>
          <w:numId w:val="13"/>
        </w:numPr>
        <w:tabs>
          <w:tab w:val="left" w:pos="558"/>
        </w:tabs>
        <w:spacing w:before="53" w:after="0" w:line="240" w:lineRule="auto"/>
        <w:ind w:left="55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拦截器和过滤器的功能比较类似，有区别</w:t>
      </w:r>
    </w:p>
    <w:p>
      <w:pPr>
        <w:pStyle w:val="10"/>
        <w:numPr>
          <w:ilvl w:val="2"/>
          <w:numId w:val="13"/>
        </w:numPr>
        <w:tabs>
          <w:tab w:val="left" w:pos="1008"/>
        </w:tabs>
        <w:spacing w:before="55" w:after="0" w:line="325" w:lineRule="exact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过滤器是</w:t>
      </w:r>
      <w:r>
        <w:rPr>
          <w:rFonts w:ascii="Open Sans" w:eastAsia="Open Sans"/>
          <w:color w:val="333333"/>
          <w:w w:val="105"/>
          <w:sz w:val="19"/>
        </w:rPr>
        <w:t>Servlet</w:t>
      </w:r>
      <w:r>
        <w:rPr>
          <w:color w:val="333333"/>
          <w:w w:val="105"/>
          <w:sz w:val="19"/>
        </w:rPr>
        <w:t>规范的一部分，任何框架都可以使用过滤器技术。</w:t>
      </w:r>
    </w:p>
    <w:p>
      <w:pPr>
        <w:pStyle w:val="10"/>
        <w:numPr>
          <w:ilvl w:val="2"/>
          <w:numId w:val="13"/>
        </w:numPr>
        <w:tabs>
          <w:tab w:val="left" w:pos="1008"/>
        </w:tabs>
        <w:spacing w:before="0" w:after="0" w:line="300" w:lineRule="exact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拦截器是</w:t>
      </w:r>
      <w:r>
        <w:rPr>
          <w:rFonts w:ascii="Open Sans" w:eastAsia="Open Sans"/>
          <w:color w:val="333333"/>
          <w:w w:val="105"/>
          <w:sz w:val="19"/>
        </w:rPr>
        <w:t>SpringMVC</w:t>
      </w:r>
      <w:r>
        <w:rPr>
          <w:color w:val="333333"/>
          <w:w w:val="105"/>
          <w:sz w:val="19"/>
        </w:rPr>
        <w:t>框架独有的。</w:t>
      </w:r>
    </w:p>
    <w:p>
      <w:pPr>
        <w:pStyle w:val="10"/>
        <w:numPr>
          <w:ilvl w:val="2"/>
          <w:numId w:val="13"/>
        </w:numPr>
        <w:tabs>
          <w:tab w:val="left" w:pos="1008"/>
        </w:tabs>
        <w:spacing w:before="0" w:after="0" w:line="300" w:lineRule="exact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过滤器配置了</w:t>
      </w:r>
      <w:r>
        <w:rPr>
          <w:rFonts w:ascii="Open Sans" w:eastAsia="Open Sans"/>
          <w:color w:val="333333"/>
          <w:w w:val="105"/>
          <w:sz w:val="19"/>
        </w:rPr>
        <w:t>/*</w:t>
      </w:r>
      <w:r>
        <w:rPr>
          <w:color w:val="333333"/>
          <w:w w:val="105"/>
          <w:sz w:val="19"/>
        </w:rPr>
        <w:t>，可以拦截任何资源。</w:t>
      </w:r>
    </w:p>
    <w:p>
      <w:pPr>
        <w:pStyle w:val="10"/>
        <w:numPr>
          <w:ilvl w:val="2"/>
          <w:numId w:val="13"/>
        </w:numPr>
        <w:tabs>
          <w:tab w:val="left" w:pos="1008"/>
        </w:tabs>
        <w:spacing w:before="0" w:after="0" w:line="325" w:lineRule="exact"/>
        <w:ind w:left="100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拦截器只会对控制器中的方法进行拦截。</w:t>
      </w:r>
    </w:p>
    <w:p>
      <w:pPr>
        <w:pStyle w:val="10"/>
        <w:numPr>
          <w:ilvl w:val="1"/>
          <w:numId w:val="1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拦截器也是</w:t>
      </w:r>
      <w:r>
        <w:rPr>
          <w:rFonts w:ascii="Open Sans" w:eastAsia="Open Sans"/>
          <w:color w:val="333333"/>
          <w:w w:val="105"/>
          <w:sz w:val="19"/>
        </w:rPr>
        <w:t>AOP</w:t>
      </w:r>
      <w:r>
        <w:rPr>
          <w:color w:val="333333"/>
          <w:w w:val="105"/>
          <w:sz w:val="19"/>
        </w:rPr>
        <w:t>思想的一种实现方式</w:t>
      </w:r>
    </w:p>
    <w:p>
      <w:pPr>
        <w:pStyle w:val="10"/>
        <w:numPr>
          <w:ilvl w:val="1"/>
          <w:numId w:val="13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想要自定义拦截器，需要实现</w:t>
      </w:r>
      <w:r>
        <w:rPr>
          <w:rFonts w:ascii="Open Sans" w:eastAsia="Open Sans"/>
          <w:color w:val="333333"/>
          <w:w w:val="105"/>
          <w:sz w:val="19"/>
        </w:rPr>
        <w:t>HandlerInterceptor</w:t>
      </w:r>
      <w:r>
        <w:rPr>
          <w:color w:val="333333"/>
          <w:w w:val="105"/>
          <w:sz w:val="19"/>
        </w:rPr>
        <w:t>接口。</w:t>
      </w:r>
    </w:p>
    <w:p>
      <w:pPr>
        <w:pStyle w:val="3"/>
        <w:numPr>
          <w:ilvl w:val="0"/>
          <w:numId w:val="13"/>
        </w:numPr>
        <w:tabs>
          <w:tab w:val="left" w:pos="434"/>
        </w:tabs>
        <w:spacing w:before="103" w:after="0" w:line="240" w:lineRule="auto"/>
        <w:ind w:left="433" w:right="0" w:hanging="327"/>
        <w:jc w:val="left"/>
        <w:outlineLvl w:val="1"/>
      </w:pPr>
      <w:bookmarkStart w:id="23" w:name="2. 自定义拦截器步骤"/>
      <w:bookmarkEnd w:id="23"/>
      <w:bookmarkStart w:id="24" w:name="2. 自定义拦截器步骤"/>
      <w:bookmarkEnd w:id="24"/>
      <w:r>
        <w:rPr>
          <w:color w:val="333333"/>
        </w:rPr>
        <w:t>自定义拦截器步骤</w:t>
      </w:r>
    </w:p>
    <w:p>
      <w:pPr>
        <w:pStyle w:val="10"/>
        <w:numPr>
          <w:ilvl w:val="1"/>
          <w:numId w:val="13"/>
        </w:numPr>
        <w:tabs>
          <w:tab w:val="left" w:pos="558"/>
        </w:tabs>
        <w:spacing w:before="108" w:after="0" w:line="240" w:lineRule="auto"/>
        <w:ind w:left="557" w:right="0" w:hanging="208"/>
        <w:jc w:val="left"/>
        <w:outlineLvl w:val="1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创建类，实现</w:t>
      </w:r>
      <w:r>
        <w:rPr>
          <w:rFonts w:ascii="Open Sans" w:eastAsia="Open Sans"/>
          <w:color w:val="333333"/>
          <w:w w:val="105"/>
          <w:sz w:val="19"/>
        </w:rPr>
        <w:t>HandlerInterceptor</w:t>
      </w:r>
      <w:r>
        <w:rPr>
          <w:color w:val="333333"/>
          <w:w w:val="105"/>
          <w:sz w:val="19"/>
        </w:rPr>
        <w:t>接口，重写需要的方法</w:t>
      </w:r>
    </w:p>
    <w:p>
      <w:pPr>
        <w:pStyle w:val="4"/>
        <w:spacing w:before="13"/>
        <w:rPr>
          <w:sz w:val="8"/>
        </w:rPr>
      </w:pPr>
      <w:bookmarkStart w:id="29" w:name="_GoBack"/>
      <w:bookmarkEnd w:id="29"/>
      <w:r>
        <w:pict>
          <v:group id="_x0000_s1189" o:spid="_x0000_s1189" o:spt="203" style="position:absolute;left:0pt;margin-left:75pt;margin-top:10pt;height:374.8pt;width:467.45pt;mso-position-horizontal-relative:page;mso-wrap-distance-bottom:0pt;mso-wrap-distance-top:0pt;z-index:-251591680;mso-width-relative:page;mso-height-relative:page;" coordorigin="1501,201" coordsize="9349,7496">
            <o:lock v:ext="edit"/>
            <v:shape id="_x0000_s1190" o:spid="_x0000_s1190" style="position:absolute;left:1508;top:208;height:7481;width:9334;" fillcolor="#F8F8F8" filled="t" stroked="f" coordorigin="1508,208" coordsize="9334,7481" path="m10842,7689l1508,7689,1508,246,1510,229,1518,218,1529,211,1546,208,10805,208,10821,211,10833,218,10840,229,10842,246,10842,7689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1508;top:208;height:7481;width:9334;" filled="f" stroked="t" coordorigin="1508,208" coordsize="9334,7481" path="m1508,7689l1508,246,1510,229,1518,218,1529,211,1546,208,10805,208,10821,211,10833,218,10840,229,10842,246,10842,7689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92" o:spid="_x0000_s1192" o:spt="1" style="position:absolute;left:1680;top:320;height:7369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3" o:spid="_x0000_s1193" o:spt="202" type="#_x0000_t202" style="position:absolute;left:1500;top:200;height:7496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package 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.demo1;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326" w:lineRule="auto"/>
                      <w:ind w:left="247" w:right="4329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import javax.servlet.http.HttpServletRequest;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import javax.servlet.http.HttpServletResponse;</w:t>
                    </w:r>
                  </w:p>
                  <w:p>
                    <w:pPr>
                      <w:spacing w:before="11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import org.springframework.web.servlet.HandlerInterceptor;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537"/>
                      </w:tabs>
                      <w:spacing w:before="3"/>
                      <w:ind w:left="536" w:right="0" w:hanging="194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自定义拦截器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537"/>
                      </w:tabs>
                      <w:spacing w:before="25"/>
                      <w:ind w:left="536" w:right="0" w:hanging="19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@author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rt</w:t>
                    </w:r>
                  </w:p>
                  <w:p>
                    <w:pPr>
                      <w:spacing w:before="71"/>
                      <w:ind w:left="34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*/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 class MyInterceptor1 implements HandlerInterceptor{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/**</w:t>
                    </w:r>
                  </w:p>
                  <w:p>
                    <w:pPr>
                      <w:numPr>
                        <w:ilvl w:val="1"/>
                        <w:numId w:val="14"/>
                      </w:numPr>
                      <w:tabs>
                        <w:tab w:val="left" w:pos="923"/>
                      </w:tabs>
                      <w:spacing w:before="3" w:line="292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controller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方法执行前，进行拦截的方法</w:t>
                    </w:r>
                  </w:p>
                  <w:p>
                    <w:pPr>
                      <w:numPr>
                        <w:ilvl w:val="1"/>
                        <w:numId w:val="14"/>
                      </w:numPr>
                      <w:tabs>
                        <w:tab w:val="left" w:pos="923"/>
                      </w:tabs>
                      <w:spacing w:before="0" w:line="270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Consolas" w:eastAsia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放行</w:t>
                    </w:r>
                  </w:p>
                  <w:p>
                    <w:pPr>
                      <w:numPr>
                        <w:ilvl w:val="1"/>
                        <w:numId w:val="14"/>
                      </w:numPr>
                      <w:tabs>
                        <w:tab w:val="left" w:pos="923"/>
                      </w:tabs>
                      <w:spacing w:before="0" w:line="270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Consolas" w:eastAsia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拦截</w:t>
                    </w:r>
                  </w:p>
                  <w:p>
                    <w:pPr>
                      <w:numPr>
                        <w:ilvl w:val="1"/>
                        <w:numId w:val="14"/>
                      </w:numPr>
                      <w:tabs>
                        <w:tab w:val="left" w:pos="923"/>
                      </w:tabs>
                      <w:spacing w:before="0" w:line="292" w:lineRule="exact"/>
                      <w:ind w:left="922" w:right="0" w:hanging="19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可以使用转发或者重定向直接跳转到指定的页面。</w:t>
                    </w:r>
                  </w:p>
                  <w:p>
                    <w:pPr>
                      <w:spacing w:before="24"/>
                      <w:ind w:left="72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*/</w:t>
                    </w:r>
                  </w:p>
                  <w:p>
                    <w:pPr>
                      <w:spacing w:before="72" w:line="326" w:lineRule="auto"/>
                      <w:ind w:left="247" w:right="792" w:firstLine="38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Consolas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boolean</w:t>
                    </w:r>
                    <w:r>
                      <w:rPr>
                        <w:rFonts w:ascii="Consolas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preHandle(HttpServletRequest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request,</w:t>
                    </w:r>
                    <w:r>
                      <w:rPr>
                        <w:rFonts w:ascii="Consolas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HttpServletResponse</w:t>
                    </w:r>
                    <w:r>
                      <w:rPr>
                        <w:rFonts w:ascii="Consolas"/>
                        <w:color w:val="333333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response, Object</w:t>
                    </w:r>
                    <w:r>
                      <w:rPr>
                        <w:rFonts w:ascii="Consolas"/>
                        <w:color w:val="333333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handler)</w:t>
                    </w:r>
                  </w:p>
                  <w:p>
                    <w:pPr>
                      <w:spacing w:before="0" w:line="252" w:lineRule="auto"/>
                      <w:ind w:left="1019" w:right="4329" w:firstLine="385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throws Exception { 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>System.out.println("</w:t>
                    </w:r>
                    <w:r>
                      <w:rPr>
                        <w:color w:val="333333"/>
                        <w:sz w:val="17"/>
                      </w:rPr>
                      <w:t>拦截器执行了</w:t>
                    </w:r>
                    <w:r>
                      <w:rPr>
                        <w:rFonts w:ascii="Consolas" w:eastAsia="Consolas"/>
                        <w:color w:val="333333"/>
                        <w:sz w:val="17"/>
                      </w:rPr>
                      <w:t xml:space="preserve">...");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return true;</w:t>
                    </w:r>
                  </w:p>
                  <w:p>
                    <w:pPr>
                      <w:spacing w:before="62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60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194" o:spid="_x0000_s1194" o:spt="203" style="height:21.4pt;width:467.45pt;" coordsize="9349,428">
            <o:lock v:ext="edit"/>
            <v:shape id="_x0000_s1195" o:spid="_x0000_s1195" style="position:absolute;left:7;top:7;height:413;width:9334;" fillcolor="#F8F8F8" filled="t" stroked="f" coordorigin="8,7" coordsize="9334,413" path="m9304,420l45,420,29,418,17,411,10,399,8,383,8,7,9341,7,9341,383,9339,399,9332,411,9320,418,9304,420xe">
              <v:path arrowok="t"/>
              <v:fill on="t" focussize="0,0"/>
              <v:stroke on="f"/>
              <v:imagedata o:title=""/>
              <o:lock v:ext="edit"/>
            </v:shape>
            <v:line id="_x0000_s1196" o:spid="_x0000_s1196" o:spt="20" style="position:absolute;left:8;top:8;flip:y;height:375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197" o:spid="_x0000_s1197" style="position:absolute;left:7;top:7;height:413;width:9334;" filled="f" stroked="t" coordorigin="8,8" coordsize="9334,413" path="m9341,8l9341,383,9339,399,9332,411,9320,418,9304,420,45,420,29,418,17,411,10,399,8,383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198" o:spid="_x0000_s1198" o:spt="1" style="position:absolute;left:180;top:7;height:316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4"/>
        <w:rPr>
          <w:sz w:val="27"/>
        </w:rPr>
      </w:pPr>
    </w:p>
    <w:p>
      <w:pPr>
        <w:pStyle w:val="10"/>
        <w:numPr>
          <w:ilvl w:val="1"/>
          <w:numId w:val="13"/>
        </w:numPr>
        <w:tabs>
          <w:tab w:val="left" w:pos="558"/>
        </w:tabs>
        <w:spacing w:before="58" w:after="0" w:line="240" w:lineRule="auto"/>
        <w:ind w:left="557" w:right="0" w:hanging="208"/>
        <w:jc w:val="left"/>
        <w:outlineLvl w:val="1"/>
        <w:rPr>
          <w:rFonts w:ascii="Open Sans" w:eastAsia="Open Sans"/>
          <w:color w:val="333333"/>
          <w:sz w:val="19"/>
        </w:rPr>
      </w:pPr>
      <w:r>
        <w:rPr>
          <w:color w:val="333333"/>
          <w:w w:val="105"/>
          <w:sz w:val="19"/>
        </w:rPr>
        <w:t>在</w:t>
      </w:r>
      <w:r>
        <w:rPr>
          <w:rFonts w:ascii="Open Sans" w:eastAsia="Open Sans"/>
          <w:color w:val="333333"/>
          <w:w w:val="105"/>
          <w:sz w:val="19"/>
        </w:rPr>
        <w:t>springmvc.xml</w:t>
      </w:r>
      <w:r>
        <w:rPr>
          <w:color w:val="333333"/>
          <w:w w:val="105"/>
          <w:sz w:val="19"/>
        </w:rPr>
        <w:t>中配置拦截器类</w:t>
      </w:r>
    </w:p>
    <w:p>
      <w:pPr>
        <w:pStyle w:val="4"/>
        <w:spacing w:before="13"/>
        <w:rPr>
          <w:sz w:val="8"/>
        </w:rPr>
      </w:pPr>
      <w:r>
        <w:pict>
          <v:group id="_x0000_s1199" o:spid="_x0000_s1199" o:spt="203" style="position:absolute;left:0pt;margin-left:75pt;margin-top:10pt;height:179.35pt;width:467.45pt;mso-position-horizontal-relative:page;mso-wrap-distance-bottom:0pt;mso-wrap-distance-top:0pt;z-index:-251588608;mso-width-relative:page;mso-height-relative:page;" coordorigin="1501,201" coordsize="9349,3587">
            <o:lock v:ext="edit"/>
            <v:shape id="_x0000_s1200" o:spid="_x0000_s1200" style="position:absolute;left:1508;top:208;height:3572;width:9334;" fillcolor="#F8F8F8" filled="t" stroked="f" coordorigin="1508,208" coordsize="9334,3572" path="m10805,3780l1546,3780,1529,3777,1518,3770,1510,3759,1508,3742,1508,246,1510,229,1518,218,1529,211,1546,208,10805,208,10821,211,10833,218,10840,229,10842,246,10842,3742,10840,3759,10833,3770,10821,3777,10805,3780x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style="position:absolute;left:1508;top:208;height:3572;width:9334;" filled="f" stroked="t" coordorigin="1508,208" coordsize="9334,3572" path="m1508,3742l1508,246,1510,229,1518,218,1529,211,1546,208,10805,208,10821,211,10833,218,10840,229,10842,246,10842,3742,10840,3759,10833,3770,10821,3777,10805,3780,1546,3780,1529,3777,1518,3770,1510,3759,1508,3742x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202" o:spid="_x0000_s1202" o:spt="1" style="position:absolute;left:1680;top:320;height:3362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3" o:spid="_x0000_s1203" o:spt="202" type="#_x0000_t202" style="position:absolute;left:1500;top:200;height:3587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0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spacing w:val="-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 xml:space="preserve">配置拦截器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&lt;mvc:interceptors&gt;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&lt;mvc:interceptor&gt;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哪些方法进行拦截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&lt;mvc:mapping path="/user/*"/&gt;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哪些方法不进行拦截</w:t>
                    </w:r>
                  </w:p>
                  <w:p>
                    <w:pPr>
                      <w:spacing w:before="25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&lt;mvc:exclude-mapping path=""/&gt;</w:t>
                    </w:r>
                  </w:p>
                  <w:p>
                    <w:pPr>
                      <w:spacing w:before="7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注册拦截器对象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&lt;bean class="cn.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.demo1.MyInterceptor1"/&gt;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&lt;/mvc:interceptor&gt;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&lt;/mvc:interceptors&gt;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</w:p>
    <w:p>
      <w:pPr>
        <w:pStyle w:val="3"/>
        <w:numPr>
          <w:ilvl w:val="1"/>
          <w:numId w:val="13"/>
        </w:numPr>
        <w:tabs>
          <w:tab w:val="left" w:pos="434"/>
        </w:tabs>
        <w:spacing w:before="30" w:after="0" w:line="240" w:lineRule="auto"/>
        <w:ind w:left="433" w:right="0" w:hanging="327"/>
        <w:jc w:val="left"/>
        <w:outlineLvl w:val="1"/>
        <w:rPr>
          <w:rFonts w:ascii="Open Sans" w:eastAsia="Open Sans"/>
          <w:color w:val="333333"/>
        </w:rPr>
      </w:pPr>
      <w:bookmarkStart w:id="25" w:name="3. HandlerInterceptor接口中的方法"/>
      <w:bookmarkEnd w:id="25"/>
      <w:bookmarkStart w:id="26" w:name="3. HandlerInterceptor接口中的方法"/>
      <w:bookmarkEnd w:id="26"/>
      <w:r>
        <w:rPr>
          <w:rFonts w:ascii="Open Sans" w:eastAsia="Open Sans"/>
          <w:color w:val="333333"/>
          <w:w w:val="105"/>
        </w:rPr>
        <w:t>HandlerInterceptor</w:t>
      </w:r>
      <w:r>
        <w:rPr>
          <w:color w:val="333333"/>
          <w:w w:val="105"/>
        </w:rPr>
        <w:t>接口中的方法</w:t>
      </w:r>
    </w:p>
    <w:p>
      <w:pPr>
        <w:pStyle w:val="10"/>
        <w:numPr>
          <w:ilvl w:val="2"/>
          <w:numId w:val="13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preHandle</w:t>
      </w:r>
      <w:r>
        <w:rPr>
          <w:color w:val="333333"/>
          <w:w w:val="105"/>
          <w:sz w:val="19"/>
        </w:rPr>
        <w:t>方法是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方法执行前拦截的方法</w:t>
      </w:r>
    </w:p>
    <w:p>
      <w:pPr>
        <w:pStyle w:val="10"/>
        <w:numPr>
          <w:ilvl w:val="3"/>
          <w:numId w:val="13"/>
        </w:numPr>
        <w:tabs>
          <w:tab w:val="left" w:pos="1008"/>
        </w:tabs>
        <w:spacing w:before="55" w:after="0" w:line="325" w:lineRule="exact"/>
        <w:ind w:left="100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可以使用</w:t>
      </w:r>
      <w:r>
        <w:rPr>
          <w:rFonts w:ascii="Open Sans" w:eastAsia="Open Sans"/>
          <w:color w:val="333333"/>
          <w:w w:val="105"/>
          <w:sz w:val="19"/>
        </w:rPr>
        <w:t>request</w:t>
      </w:r>
      <w:r>
        <w:rPr>
          <w:color w:val="333333"/>
          <w:w w:val="105"/>
          <w:sz w:val="19"/>
        </w:rPr>
        <w:t>或者</w:t>
      </w:r>
      <w:r>
        <w:rPr>
          <w:rFonts w:ascii="Open Sans" w:eastAsia="Open Sans"/>
          <w:color w:val="333333"/>
          <w:w w:val="105"/>
          <w:sz w:val="19"/>
        </w:rPr>
        <w:t>response</w:t>
      </w:r>
      <w:r>
        <w:rPr>
          <w:color w:val="333333"/>
          <w:w w:val="105"/>
          <w:sz w:val="19"/>
        </w:rPr>
        <w:t>跳转到指定的页面</w:t>
      </w:r>
    </w:p>
    <w:p>
      <w:pPr>
        <w:pStyle w:val="10"/>
        <w:numPr>
          <w:ilvl w:val="3"/>
          <w:numId w:val="13"/>
        </w:numPr>
        <w:tabs>
          <w:tab w:val="left" w:pos="1008"/>
        </w:tabs>
        <w:spacing w:before="0" w:after="0" w:line="300" w:lineRule="exact"/>
        <w:ind w:left="1007" w:right="0" w:hanging="208"/>
        <w:jc w:val="left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return</w:t>
      </w:r>
      <w:r>
        <w:rPr>
          <w:rFonts w:ascii="Open Sans" w:eastAsia="Open Sans"/>
          <w:color w:val="333333"/>
          <w:spacing w:val="-6"/>
          <w:w w:val="105"/>
          <w:sz w:val="19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true</w:t>
      </w:r>
      <w:r>
        <w:rPr>
          <w:color w:val="333333"/>
          <w:w w:val="105"/>
          <w:sz w:val="19"/>
        </w:rPr>
        <w:t>放行，执行下一个拦截器，如果没有拦截器，执行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中的方法。</w:t>
      </w:r>
    </w:p>
    <w:p>
      <w:pPr>
        <w:pStyle w:val="10"/>
        <w:numPr>
          <w:ilvl w:val="3"/>
          <w:numId w:val="13"/>
        </w:numPr>
        <w:tabs>
          <w:tab w:val="left" w:pos="1008"/>
        </w:tabs>
        <w:spacing w:before="0" w:after="0" w:line="325" w:lineRule="exact"/>
        <w:ind w:left="1007" w:right="0" w:hanging="208"/>
        <w:jc w:val="left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return</w:t>
      </w:r>
      <w:r>
        <w:rPr>
          <w:rFonts w:ascii="Open Sans" w:eastAsia="Open Sans"/>
          <w:color w:val="333333"/>
          <w:spacing w:val="-3"/>
          <w:w w:val="105"/>
          <w:sz w:val="19"/>
        </w:rPr>
        <w:t xml:space="preserve"> </w:t>
      </w:r>
      <w:r>
        <w:rPr>
          <w:rFonts w:ascii="Open Sans" w:eastAsia="Open Sans"/>
          <w:color w:val="333333"/>
          <w:w w:val="105"/>
          <w:sz w:val="19"/>
        </w:rPr>
        <w:t>false</w:t>
      </w:r>
      <w:r>
        <w:rPr>
          <w:color w:val="333333"/>
          <w:w w:val="105"/>
          <w:sz w:val="19"/>
        </w:rPr>
        <w:t>不放行，不会执行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中的方法。</w:t>
      </w:r>
    </w:p>
    <w:p>
      <w:pPr>
        <w:pStyle w:val="10"/>
        <w:numPr>
          <w:ilvl w:val="2"/>
          <w:numId w:val="1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ascii="Open Sans" w:eastAsia="Open Sans"/>
          <w:color w:val="333333"/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postHandle</w:t>
      </w:r>
      <w:r>
        <w:rPr>
          <w:color w:val="333333"/>
          <w:w w:val="105"/>
          <w:sz w:val="19"/>
        </w:rPr>
        <w:t>是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方法执行后执行的方法，在</w:t>
      </w:r>
      <w:r>
        <w:rPr>
          <w:rFonts w:ascii="Open Sans" w:eastAsia="Open Sans"/>
          <w:color w:val="333333"/>
          <w:w w:val="105"/>
          <w:sz w:val="19"/>
        </w:rPr>
        <w:t>JSP</w:t>
      </w:r>
      <w:r>
        <w:rPr>
          <w:color w:val="333333"/>
          <w:w w:val="105"/>
          <w:sz w:val="19"/>
        </w:rPr>
        <w:t>视图执行前。</w:t>
      </w:r>
    </w:p>
    <w:p>
      <w:pPr>
        <w:pStyle w:val="10"/>
        <w:numPr>
          <w:ilvl w:val="3"/>
          <w:numId w:val="13"/>
        </w:numPr>
        <w:tabs>
          <w:tab w:val="left" w:pos="1008"/>
        </w:tabs>
        <w:spacing w:before="55" w:after="0" w:line="325" w:lineRule="exact"/>
        <w:ind w:left="100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可以使用</w:t>
      </w:r>
      <w:r>
        <w:rPr>
          <w:rFonts w:ascii="Open Sans" w:eastAsia="Open Sans"/>
          <w:color w:val="333333"/>
          <w:w w:val="105"/>
          <w:sz w:val="19"/>
        </w:rPr>
        <w:t>request</w:t>
      </w:r>
      <w:r>
        <w:rPr>
          <w:color w:val="333333"/>
          <w:w w:val="105"/>
          <w:sz w:val="19"/>
        </w:rPr>
        <w:t>或者</w:t>
      </w:r>
      <w:r>
        <w:rPr>
          <w:rFonts w:ascii="Open Sans" w:eastAsia="Open Sans"/>
          <w:color w:val="333333"/>
          <w:w w:val="105"/>
          <w:sz w:val="19"/>
        </w:rPr>
        <w:t>response</w:t>
      </w:r>
      <w:r>
        <w:rPr>
          <w:color w:val="333333"/>
          <w:w w:val="105"/>
          <w:sz w:val="19"/>
        </w:rPr>
        <w:t>跳转到指定的页面</w:t>
      </w:r>
    </w:p>
    <w:p>
      <w:pPr>
        <w:pStyle w:val="10"/>
        <w:numPr>
          <w:ilvl w:val="3"/>
          <w:numId w:val="13"/>
        </w:numPr>
        <w:tabs>
          <w:tab w:val="left" w:pos="1008"/>
        </w:tabs>
        <w:spacing w:before="0" w:after="0" w:line="325" w:lineRule="exact"/>
        <w:ind w:left="100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如果指定了跳转的页面，那么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方法跳转的页面将不会显示。</w:t>
      </w:r>
    </w:p>
    <w:p>
      <w:pPr>
        <w:pStyle w:val="10"/>
        <w:numPr>
          <w:ilvl w:val="3"/>
          <w:numId w:val="13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postHandle</w:t>
      </w:r>
      <w:r>
        <w:rPr>
          <w:color w:val="333333"/>
          <w:w w:val="105"/>
          <w:sz w:val="19"/>
        </w:rPr>
        <w:t>方法是在</w:t>
      </w:r>
      <w:r>
        <w:rPr>
          <w:rFonts w:ascii="Open Sans" w:eastAsia="Open Sans"/>
          <w:color w:val="333333"/>
          <w:w w:val="105"/>
          <w:sz w:val="19"/>
        </w:rPr>
        <w:t>JSP</w:t>
      </w:r>
      <w:r>
        <w:rPr>
          <w:color w:val="333333"/>
          <w:w w:val="105"/>
          <w:sz w:val="19"/>
        </w:rPr>
        <w:t>执行后执行</w:t>
      </w:r>
    </w:p>
    <w:p>
      <w:pPr>
        <w:pStyle w:val="10"/>
        <w:numPr>
          <w:ilvl w:val="4"/>
          <w:numId w:val="13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outlineLvl w:val="1"/>
        <w:rPr>
          <w:sz w:val="19"/>
        </w:rPr>
      </w:pPr>
      <w:r>
        <w:rPr>
          <w:rFonts w:ascii="Open Sans" w:eastAsia="Open Sans"/>
          <w:color w:val="333333"/>
          <w:w w:val="105"/>
          <w:sz w:val="19"/>
        </w:rPr>
        <w:t>request</w:t>
      </w:r>
      <w:r>
        <w:rPr>
          <w:color w:val="333333"/>
          <w:w w:val="105"/>
          <w:sz w:val="19"/>
        </w:rPr>
        <w:t>或者</w:t>
      </w:r>
      <w:r>
        <w:rPr>
          <w:rFonts w:ascii="Open Sans" w:eastAsia="Open Sans"/>
          <w:color w:val="333333"/>
          <w:w w:val="105"/>
          <w:sz w:val="19"/>
        </w:rPr>
        <w:t>response</w:t>
      </w:r>
      <w:r>
        <w:rPr>
          <w:color w:val="333333"/>
          <w:w w:val="105"/>
          <w:sz w:val="19"/>
        </w:rPr>
        <w:t>不能再跳转页面了</w:t>
      </w:r>
    </w:p>
    <w:p>
      <w:pPr>
        <w:pStyle w:val="4"/>
        <w:spacing w:before="1"/>
        <w:rPr>
          <w:sz w:val="30"/>
        </w:rPr>
      </w:pPr>
    </w:p>
    <w:p>
      <w:pPr>
        <w:pStyle w:val="3"/>
        <w:numPr>
          <w:ilvl w:val="2"/>
          <w:numId w:val="13"/>
        </w:numPr>
        <w:tabs>
          <w:tab w:val="left" w:pos="434"/>
        </w:tabs>
        <w:spacing w:before="0" w:after="0" w:line="240" w:lineRule="auto"/>
        <w:ind w:left="433" w:right="0" w:hanging="327"/>
        <w:jc w:val="left"/>
        <w:outlineLvl w:val="9"/>
        <w:rPr>
          <w:rFonts w:ascii="Open Sans" w:eastAsia="Open Sans"/>
          <w:color w:val="333333"/>
        </w:rPr>
      </w:pPr>
      <w:bookmarkStart w:id="27" w:name="3. 配置多个拦截器"/>
      <w:bookmarkEnd w:id="27"/>
      <w:bookmarkStart w:id="28" w:name="3. 配置多个拦截器"/>
      <w:bookmarkEnd w:id="28"/>
      <w:r>
        <w:rPr>
          <w:color w:val="333333"/>
        </w:rPr>
        <w:t>配置多个拦截器</w:t>
      </w:r>
    </w:p>
    <w:p>
      <w:pPr>
        <w:pStyle w:val="10"/>
        <w:numPr>
          <w:ilvl w:val="3"/>
          <w:numId w:val="13"/>
        </w:numPr>
        <w:tabs>
          <w:tab w:val="left" w:pos="558"/>
        </w:tabs>
        <w:spacing w:before="107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再编写一个拦截器的类</w:t>
      </w:r>
    </w:p>
    <w:p>
      <w:pPr>
        <w:pStyle w:val="10"/>
        <w:numPr>
          <w:ilvl w:val="3"/>
          <w:numId w:val="13"/>
        </w:numPr>
        <w:tabs>
          <w:tab w:val="left" w:pos="558"/>
        </w:tabs>
        <w:spacing w:before="40" w:after="0" w:line="240" w:lineRule="auto"/>
        <w:ind w:left="557" w:right="0" w:hanging="208"/>
        <w:jc w:val="left"/>
        <w:outlineLvl w:val="1"/>
        <w:rPr>
          <w:sz w:val="19"/>
        </w:rPr>
      </w:pPr>
      <w:r>
        <w:rPr>
          <w:color w:val="333333"/>
          <w:w w:val="105"/>
          <w:sz w:val="19"/>
        </w:rPr>
        <w:t>配置</w:t>
      </w:r>
      <w:r>
        <w:rPr>
          <w:rFonts w:ascii="Open Sans" w:eastAsia="Open Sans"/>
          <w:color w:val="333333"/>
          <w:w w:val="105"/>
          <w:sz w:val="19"/>
        </w:rPr>
        <w:t>2</w:t>
      </w:r>
      <w:r>
        <w:rPr>
          <w:color w:val="333333"/>
          <w:w w:val="105"/>
          <w:sz w:val="19"/>
        </w:rPr>
        <w:t>个拦截器</w:t>
      </w:r>
    </w:p>
    <w:p>
      <w:pPr>
        <w:pStyle w:val="4"/>
        <w:spacing w:before="14"/>
        <w:rPr>
          <w:sz w:val="8"/>
        </w:rPr>
      </w:pPr>
      <w:r>
        <w:pict>
          <v:group id="_x0000_s1204" o:spid="_x0000_s1204" o:spt="203" style="position:absolute;left:0pt;margin-left:75pt;margin-top:10.05pt;height:136.95pt;width:467.45pt;mso-position-horizontal-relative:page;mso-wrap-distance-bottom:0pt;mso-wrap-distance-top:0pt;z-index:-251586560;mso-width-relative:page;mso-height-relative:page;" coordorigin="1501,201" coordsize="9349,2739">
            <o:lock v:ext="edit"/>
            <v:shape id="_x0000_s1205" o:spid="_x0000_s1205" style="position:absolute;left:1508;top:208;height:2724;width:9334;" fillcolor="#F8F8F8" filled="t" stroked="f" coordorigin="1508,209" coordsize="9334,2724" path="m10842,2932l1508,2932,1508,246,1510,230,1518,218,1529,211,1546,209,10805,209,10821,211,10833,218,10840,230,10842,246,10842,2932xe">
              <v:path arrowok="t"/>
              <v:fill on="t" focussize="0,0"/>
              <v:stroke on="f"/>
              <v:imagedata o:title=""/>
              <o:lock v:ext="edit"/>
            </v:shape>
            <v:shape id="_x0000_s1206" o:spid="_x0000_s1206" style="position:absolute;left:1508;top:208;height:2724;width:9334;" filled="f" stroked="t" coordorigin="1508,209" coordsize="9334,2724" path="m1508,2932l1508,246,1510,230,1518,218,1529,211,1546,209,10805,209,10821,211,10833,218,10840,230,10842,246,10842,2932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207" o:spid="_x0000_s1207" o:spt="1" style="position:absolute;left:1680;top:336;height:2597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8" o:spid="_x0000_s1208" o:spt="202" type="#_x0000_t202" style="position:absolute;left:1500;top:201;height:2739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 w:line="240" w:lineRule="auto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spacing w:val="-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spacing w:val="5"/>
                        <w:w w:val="105"/>
                        <w:sz w:val="17"/>
                      </w:rPr>
                      <w:t xml:space="preserve">配置拦截器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4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&lt;mvc:interceptors&gt;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&lt;mvc:interceptor&gt;</w:t>
                    </w:r>
                  </w:p>
                  <w:p>
                    <w:pPr>
                      <w:spacing w:before="4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哪些方法进行拦截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4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&lt;mvc:mapping path="/user/*"/&gt;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哪些方法不进行拦截</w:t>
                    </w:r>
                  </w:p>
                  <w:p>
                    <w:pPr>
                      <w:spacing w:before="25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&lt;mvc:exclude-mapping path=""/&gt;</w:t>
                    </w:r>
                  </w:p>
                  <w:p>
                    <w:pPr>
                      <w:spacing w:before="161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4"/>
        <w:ind w:left="560"/>
        <w:rPr>
          <w:sz w:val="20"/>
        </w:rPr>
      </w:pPr>
      <w:r>
        <w:rPr>
          <w:sz w:val="20"/>
        </w:rPr>
        <w:pict>
          <v:group id="_x0000_s1209" o:spid="_x0000_s1209" o:spt="203" style="height:169.95pt;width:467.45pt;" coordsize="9349,3399">
            <o:lock v:ext="edit"/>
            <v:shape id="_x0000_s1210" o:spid="_x0000_s1210" style="position:absolute;left:7;top:7;height:3384;width:9334;" fillcolor="#F8F8F8" filled="t" stroked="f" coordorigin="8,7" coordsize="9334,3384" path="m9304,3391l45,3391,29,3389,17,3382,10,3370,8,3354,8,7,9341,7,9341,3354,9339,3370,9332,3382,9320,3389,9304,3391xe">
              <v:path arrowok="t"/>
              <v:fill on="t" focussize="0,0"/>
              <v:stroke on="f"/>
              <v:imagedata o:title=""/>
              <o:lock v:ext="edit"/>
            </v:shape>
            <v:line id="_x0000_s1211" o:spid="_x0000_s1211" o:spt="20" style="position:absolute;left:8;top:8;flip:y;height:3346;width:0;" stroked="t" coordsize="21600,21600">
              <v:path arrowok="t"/>
              <v:fill focussize="0,0"/>
              <v:stroke weight="0.750314960629921pt" color="#DFE1E4"/>
              <v:imagedata o:title=""/>
              <o:lock v:ext="edit"/>
            </v:line>
            <v:shape id="_x0000_s1212" o:spid="_x0000_s1212" style="position:absolute;left:7;top:7;height:3384;width:9334;" filled="f" stroked="t" coordorigin="8,8" coordsize="9334,3384" path="m9341,8l9341,3354,9339,3370,9332,3382,9320,3389,9304,3391,45,3391,29,3389,17,3382,10,3370,8,3354e">
              <v:path arrowok="t"/>
              <v:fill on="f" focussize="0,0"/>
              <v:stroke weight="0.750314960629921pt" color="#DFE1E4"/>
              <v:imagedata o:title=""/>
              <o:lock v:ext="edit"/>
            </v:shape>
            <v:rect id="_x0000_s1213" o:spid="_x0000_s1213" o:spt="1" style="position:absolute;left:180;top:7;height:3287;width:898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4" o:spid="_x0000_s1214" o:spt="202" type="#_x0000_t202" style="position:absolute;left:0;top:0;height:3399;width:9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7" w:lineRule="exact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注册拦截器对象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4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&lt;bean class="cn.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.demo1.MyInterceptor1"/&gt;</w:t>
                    </w:r>
                  </w:p>
                  <w:p>
                    <w:pPr>
                      <w:spacing w:before="72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&lt;/mvc:interceptor&gt;</w:t>
                    </w:r>
                  </w:p>
                  <w:p>
                    <w:pPr>
                      <w:spacing w:before="9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&lt;mvc:interceptor&gt;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哪些方法进行拦截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&lt;mvc:mapping path="/**"/&gt;</w:t>
                    </w:r>
                  </w:p>
                  <w:p>
                    <w:pPr>
                      <w:spacing w:before="3"/>
                      <w:ind w:left="1404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 xml:space="preserve">&lt;!--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注册拦截器对象 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--&gt;</w:t>
                    </w:r>
                  </w:p>
                  <w:p>
                    <w:pPr>
                      <w:spacing w:before="25"/>
                      <w:ind w:left="140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&lt;bean class="cn.</w:t>
                    </w:r>
                    <w:r>
                      <w:rPr>
                        <w:rFonts w:hint="eastAsia" w:ascii="Consolas"/>
                        <w:color w:val="333333"/>
                        <w:w w:val="105"/>
                        <w:sz w:val="17"/>
                        <w:lang w:eastAsia="zh-CN"/>
                      </w:rPr>
                      <w:t>xmcc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.demo1.MyInterceptor2"/&gt;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&lt;/mvc:interceptor&gt;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&lt;/mvc:interceptors&gt;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pgSz w:w="11900" w:h="16820"/>
      <w:pgMar w:top="112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7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1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3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1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9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05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3" w:hanging="194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62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0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8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9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4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7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20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3" w:hanging="194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7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1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3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1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9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05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3" w:hanging="194"/>
      </w:pPr>
      <w:rPr>
        <w:rFonts w:hint="default"/>
        <w:lang w:val="en-US" w:eastAsia="en-US" w:bidi="en-U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33" w:hanging="327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9"/>
        <w:szCs w:val="29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57" w:hanging="207"/>
        <w:jc w:val="right"/>
      </w:pPr>
      <w:rPr>
        <w:rFonts w:hint="default"/>
        <w:spacing w:val="-7"/>
        <w:w w:val="102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right"/>
      </w:pPr>
      <w:rPr>
        <w:rFonts w:hint="default"/>
        <w:spacing w:val="-7"/>
        <w:w w:val="102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00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2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0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37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65" w:hanging="207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7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1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3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1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9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05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3" w:hanging="194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33" w:hanging="327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9"/>
        <w:szCs w:val="29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5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1007" w:hanging="207"/>
        <w:jc w:val="right"/>
      </w:pPr>
      <w:rPr>
        <w:rFonts w:hint="default"/>
        <w:spacing w:val="-7"/>
        <w:w w:val="102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457" w:hanging="207"/>
        <w:jc w:val="righ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007" w:hanging="207"/>
        <w:jc w:val="right"/>
      </w:pPr>
      <w:rPr>
        <w:rFonts w:hint="default"/>
        <w:spacing w:val="-7"/>
        <w:w w:val="102"/>
        <w:lang w:val="en-US" w:eastAsia="en-US" w:bidi="en-US"/>
      </w:rPr>
    </w:lvl>
    <w:lvl w:ilvl="5" w:tentative="0">
      <w:start w:val="1"/>
      <w:numFmt w:val="decimal"/>
      <w:lvlText w:val="%6."/>
      <w:lvlJc w:val="left"/>
      <w:pPr>
        <w:ind w:left="100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6" w:tentative="0">
      <w:start w:val="1"/>
      <w:numFmt w:val="decimal"/>
      <w:lvlText w:val="%7."/>
      <w:lvlJc w:val="left"/>
      <w:pPr>
        <w:ind w:left="1007" w:hanging="207"/>
        <w:jc w:val="righ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7" w:tentative="0">
      <w:start w:val="1"/>
      <w:numFmt w:val="decimal"/>
      <w:lvlText w:val="%8."/>
      <w:lvlJc w:val="left"/>
      <w:pPr>
        <w:ind w:left="145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74" w:hanging="207"/>
      </w:pPr>
      <w:rPr>
        <w:rFonts w:hint="default"/>
        <w:lang w:val="en-US" w:eastAsia="en-US" w:bidi="en-US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62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0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8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9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4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7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20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3" w:hanging="194"/>
      </w:pPr>
      <w:rPr>
        <w:rFonts w:hint="default"/>
        <w:lang w:val="en-US" w:eastAsia="en-US" w:bidi="en-US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62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0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8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9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4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7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20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3" w:hanging="194"/>
      </w:pPr>
      <w:rPr>
        <w:rFonts w:hint="default"/>
        <w:lang w:val="en-US" w:eastAsia="en-US" w:bidi="en-U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33" w:hanging="327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9"/>
        <w:szCs w:val="29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5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100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27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2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0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37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65" w:hanging="207"/>
      </w:pPr>
      <w:rPr>
        <w:rFonts w:hint="default"/>
        <w:lang w:val="en-US" w:eastAsia="en-US" w:bidi="en-U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33" w:hanging="327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9"/>
        <w:szCs w:val="29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57" w:hanging="207"/>
        <w:jc w:val="right"/>
      </w:pPr>
      <w:rPr>
        <w:rFonts w:hint="default"/>
        <w:spacing w:val="-7"/>
        <w:w w:val="102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Open Sans" w:hAnsi="Open Sans" w:eastAsia="Open Sans" w:cs="Open Sans"/>
        <w:color w:val="333333"/>
        <w:spacing w:val="-7"/>
        <w:w w:val="102"/>
        <w:sz w:val="19"/>
        <w:szCs w:val="19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62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13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64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15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66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17" w:hanging="207"/>
      </w:pPr>
      <w:rPr>
        <w:rFonts w:hint="default"/>
        <w:lang w:val="en-US" w:eastAsia="en-US" w:bidi="en-US"/>
      </w:rPr>
    </w:lvl>
  </w:abstractNum>
  <w:abstractNum w:abstractNumId="10">
    <w:nsid w:val="4D4DC07F"/>
    <w:multiLevelType w:val="multilevel"/>
    <w:tmpl w:val="4D4DC07F"/>
    <w:lvl w:ilvl="0" w:tentative="0">
      <w:start w:val="0"/>
      <w:numFmt w:val="bullet"/>
      <w:lvlText w:val="*"/>
      <w:lvlJc w:val="left"/>
      <w:pPr>
        <w:ind w:left="536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56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93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29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6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2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39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75" w:hanging="194"/>
      </w:pPr>
      <w:rPr>
        <w:rFonts w:hint="default"/>
        <w:lang w:val="en-US" w:eastAsia="en-US" w:bidi="en-US"/>
      </w:rPr>
    </w:lvl>
  </w:abstractNum>
  <w:abstractNum w:abstractNumId="11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7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1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3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1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9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05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3" w:hanging="194"/>
      </w:pPr>
      <w:rPr>
        <w:rFonts w:hint="default"/>
        <w:lang w:val="en-US" w:eastAsia="en-US" w:bidi="en-US"/>
      </w:rPr>
    </w:lvl>
  </w:abstractNum>
  <w:abstractNum w:abstractNumId="12">
    <w:nsid w:val="5A241D34"/>
    <w:multiLevelType w:val="multilevel"/>
    <w:tmpl w:val="5A241D34"/>
    <w:lvl w:ilvl="0" w:tentative="0">
      <w:start w:val="0"/>
      <w:numFmt w:val="bullet"/>
      <w:lvlText w:val="*"/>
      <w:lvlJc w:val="left"/>
      <w:pPr>
        <w:ind w:left="536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20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56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93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29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6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2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39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75" w:hanging="194"/>
      </w:pPr>
      <w:rPr>
        <w:rFonts w:hint="default"/>
        <w:lang w:val="en-US" w:eastAsia="en-US" w:bidi="en-US"/>
      </w:rPr>
    </w:lvl>
  </w:abstractNum>
  <w:abstractNum w:abstractNumId="13">
    <w:nsid w:val="72183CF9"/>
    <w:multiLevelType w:val="multilevel"/>
    <w:tmpl w:val="72183CF9"/>
    <w:lvl w:ilvl="0" w:tentative="0">
      <w:start w:val="0"/>
      <w:numFmt w:val="bullet"/>
      <w:lvlText w:val="*"/>
      <w:lvlJc w:val="left"/>
      <w:pPr>
        <w:ind w:left="922" w:hanging="194"/>
      </w:pPr>
      <w:rPr>
        <w:rFonts w:hint="default" w:ascii="Consolas" w:hAnsi="Consolas" w:eastAsia="Consolas" w:cs="Consolas"/>
        <w:color w:val="333333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62" w:hanging="19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05" w:hanging="19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8" w:hanging="19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91" w:hanging="19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4" w:hanging="19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77" w:hanging="19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20" w:hanging="19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3" w:hanging="194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52C46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6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23"/>
      <w:ind w:left="433" w:hanging="327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8"/>
      <w:ind w:left="557" w:hanging="208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2"/>
    <customShpInfo spid="_x0000_s1033"/>
    <customShpInfo spid="_x0000_s1034"/>
    <customShpInfo spid="_x0000_s1030"/>
    <customShpInfo spid="_x0000_s1036"/>
    <customShpInfo spid="_x0000_s1037"/>
    <customShpInfo spid="_x0000_s1038"/>
    <customShpInfo spid="_x0000_s1039"/>
    <customShpInfo spid="_x0000_s1035"/>
    <customShpInfo spid="_x0000_s1041"/>
    <customShpInfo spid="_x0000_s1042"/>
    <customShpInfo spid="_x0000_s1043"/>
    <customShpInfo spid="_x0000_s1044"/>
    <customShpInfo spid="_x0000_s1040"/>
    <customShpInfo spid="_x0000_s1046"/>
    <customShpInfo spid="_x0000_s1047"/>
    <customShpInfo spid="_x0000_s1048"/>
    <customShpInfo spid="_x0000_s1049"/>
    <customShpInfo spid="_x0000_s1045"/>
    <customShpInfo spid="_x0000_s1051"/>
    <customShpInfo spid="_x0000_s1052"/>
    <customShpInfo spid="_x0000_s1053"/>
    <customShpInfo spid="_x0000_s1054"/>
    <customShpInfo spid="_x0000_s1050"/>
    <customShpInfo spid="_x0000_s1056"/>
    <customShpInfo spid="_x0000_s1057"/>
    <customShpInfo spid="_x0000_s1058"/>
    <customShpInfo spid="_x0000_s1059"/>
    <customShpInfo spid="_x0000_s1060"/>
    <customShpInfo spid="_x0000_s1055"/>
    <customShpInfo spid="_x0000_s1062"/>
    <customShpInfo spid="_x0000_s1063"/>
    <customShpInfo spid="_x0000_s1064"/>
    <customShpInfo spid="_x0000_s1065"/>
    <customShpInfo spid="_x0000_s1061"/>
    <customShpInfo spid="_x0000_s1067"/>
    <customShpInfo spid="_x0000_s1068"/>
    <customShpInfo spid="_x0000_s1069"/>
    <customShpInfo spid="_x0000_s1070"/>
    <customShpInfo spid="_x0000_s1066"/>
    <customShpInfo spid="_x0000_s1072"/>
    <customShpInfo spid="_x0000_s1073"/>
    <customShpInfo spid="_x0000_s1074"/>
    <customShpInfo spid="_x0000_s1075"/>
    <customShpInfo spid="_x0000_s1071"/>
    <customShpInfo spid="_x0000_s1077"/>
    <customShpInfo spid="_x0000_s1078"/>
    <customShpInfo spid="_x0000_s1079"/>
    <customShpInfo spid="_x0000_s1080"/>
    <customShpInfo spid="_x0000_s1081"/>
    <customShpInfo spid="_x0000_s1076"/>
    <customShpInfo spid="_x0000_s1083"/>
    <customShpInfo spid="_x0000_s1084"/>
    <customShpInfo spid="_x0000_s1085"/>
    <customShpInfo spid="_x0000_s1086"/>
    <customShpInfo spid="_x0000_s1087"/>
    <customShpInfo spid="_x0000_s1082"/>
    <customShpInfo spid="_x0000_s1089"/>
    <customShpInfo spid="_x0000_s1090"/>
    <customShpInfo spid="_x0000_s1091"/>
    <customShpInfo spid="_x0000_s1092"/>
    <customShpInfo spid="_x0000_s1088"/>
    <customShpInfo spid="_x0000_s1094"/>
    <customShpInfo spid="_x0000_s1095"/>
    <customShpInfo spid="_x0000_s1096"/>
    <customShpInfo spid="_x0000_s1097"/>
    <customShpInfo spid="_x0000_s1093"/>
    <customShpInfo spid="_x0000_s1099"/>
    <customShpInfo spid="_x0000_s1100"/>
    <customShpInfo spid="_x0000_s1101"/>
    <customShpInfo spid="_x0000_s1102"/>
    <customShpInfo spid="_x0000_s1103"/>
    <customShpInfo spid="_x0000_s1098"/>
    <customShpInfo spid="_x0000_s1105"/>
    <customShpInfo spid="_x0000_s1106"/>
    <customShpInfo spid="_x0000_s1107"/>
    <customShpInfo spid="_x0000_s1108"/>
    <customShpInfo spid="_x0000_s1104"/>
    <customShpInfo spid="_x0000_s1110"/>
    <customShpInfo spid="_x0000_s1109"/>
    <customShpInfo spid="_x0000_s1112"/>
    <customShpInfo spid="_x0000_s1113"/>
    <customShpInfo spid="_x0000_s1114"/>
    <customShpInfo spid="_x0000_s1115"/>
    <customShpInfo spid="_x0000_s1111"/>
    <customShpInfo spid="_x0000_s1117"/>
    <customShpInfo spid="_x0000_s1118"/>
    <customShpInfo spid="_x0000_s1119"/>
    <customShpInfo spid="_x0000_s1120"/>
    <customShpInfo spid="_x0000_s1116"/>
    <customShpInfo spid="_x0000_s1122"/>
    <customShpInfo spid="_x0000_s1123"/>
    <customShpInfo spid="_x0000_s1124"/>
    <customShpInfo spid="_x0000_s1125"/>
    <customShpInfo spid="_x0000_s1121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26"/>
    <customShpInfo spid="_x0000_s1134"/>
    <customShpInfo spid="_x0000_s1135"/>
    <customShpInfo spid="_x0000_s1136"/>
    <customShpInfo spid="_x0000_s1137"/>
    <customShpInfo spid="_x0000_s1133"/>
    <customShpInfo spid="_x0000_s1139"/>
    <customShpInfo spid="_x0000_s1140"/>
    <customShpInfo spid="_x0000_s1141"/>
    <customShpInfo spid="_x0000_s1142"/>
    <customShpInfo spid="_x0000_s1138"/>
    <customShpInfo spid="_x0000_s1144"/>
    <customShpInfo spid="_x0000_s1145"/>
    <customShpInfo spid="_x0000_s1146"/>
    <customShpInfo spid="_x0000_s1147"/>
    <customShpInfo spid="_x0000_s1143"/>
    <customShpInfo spid="_x0000_s1149"/>
    <customShpInfo spid="_x0000_s1150"/>
    <customShpInfo spid="_x0000_s1151"/>
    <customShpInfo spid="_x0000_s1152"/>
    <customShpInfo spid="_x0000_s1148"/>
    <customShpInfo spid="_x0000_s1154"/>
    <customShpInfo spid="_x0000_s1155"/>
    <customShpInfo spid="_x0000_s1156"/>
    <customShpInfo spid="_x0000_s1157"/>
    <customShpInfo spid="_x0000_s1153"/>
    <customShpInfo spid="_x0000_s1159"/>
    <customShpInfo spid="_x0000_s1160"/>
    <customShpInfo spid="_x0000_s1161"/>
    <customShpInfo spid="_x0000_s1162"/>
    <customShpInfo spid="_x0000_s1163"/>
    <customShpInfo spid="_x0000_s1158"/>
    <customShpInfo spid="_x0000_s1165"/>
    <customShpInfo spid="_x0000_s1164"/>
    <customShpInfo spid="_x0000_s1167"/>
    <customShpInfo spid="_x0000_s1168"/>
    <customShpInfo spid="_x0000_s1169"/>
    <customShpInfo spid="_x0000_s1170"/>
    <customShpInfo spid="_x0000_s1166"/>
    <customShpInfo spid="_x0000_s1172"/>
    <customShpInfo spid="_x0000_s1173"/>
    <customShpInfo spid="_x0000_s1174"/>
    <customShpInfo spid="_x0000_s1175"/>
    <customShpInfo spid="_x0000_s1176"/>
    <customShpInfo spid="_x0000_s1171"/>
    <customShpInfo spid="_x0000_s1178"/>
    <customShpInfo spid="_x0000_s1179"/>
    <customShpInfo spid="_x0000_s1180"/>
    <customShpInfo spid="_x0000_s1181"/>
    <customShpInfo spid="_x0000_s1177"/>
    <customShpInfo spid="_x0000_s1183"/>
    <customShpInfo spid="_x0000_s1184"/>
    <customShpInfo spid="_x0000_s1185"/>
    <customShpInfo spid="_x0000_s1186"/>
    <customShpInfo spid="_x0000_s1182"/>
    <customShpInfo spid="_x0000_s1188"/>
    <customShpInfo spid="_x0000_s1187"/>
    <customShpInfo spid="_x0000_s1190"/>
    <customShpInfo spid="_x0000_s1191"/>
    <customShpInfo spid="_x0000_s1192"/>
    <customShpInfo spid="_x0000_s1193"/>
    <customShpInfo spid="_x0000_s1189"/>
    <customShpInfo spid="_x0000_s1195"/>
    <customShpInfo spid="_x0000_s1196"/>
    <customShpInfo spid="_x0000_s1197"/>
    <customShpInfo spid="_x0000_s1198"/>
    <customShpInfo spid="_x0000_s1194"/>
    <customShpInfo spid="_x0000_s1200"/>
    <customShpInfo spid="_x0000_s1201"/>
    <customShpInfo spid="_x0000_s1202"/>
    <customShpInfo spid="_x0000_s1203"/>
    <customShpInfo spid="_x0000_s1199"/>
    <customShpInfo spid="_x0000_s1205"/>
    <customShpInfo spid="_x0000_s1206"/>
    <customShpInfo spid="_x0000_s1207"/>
    <customShpInfo spid="_x0000_s1208"/>
    <customShpInfo spid="_x0000_s1204"/>
    <customShpInfo spid="_x0000_s1210"/>
    <customShpInfo spid="_x0000_s1211"/>
    <customShpInfo spid="_x0000_s1212"/>
    <customShpInfo spid="_x0000_s1213"/>
    <customShpInfo spid="_x0000_s1214"/>
    <customShpInfo spid="_x0000_s12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2019-03-15T09:01:00Z</dcterms:created>
  <dc:creator>59216</dc:creator>
  <cp:lastModifiedBy>NUO</cp:lastModifiedBy>
  <dcterms:modified xsi:type="dcterms:W3CDTF">2019-03-18T11:53:44Z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Typora</vt:lpwstr>
  </property>
  <property fmtid="{D5CDD505-2E9C-101B-9397-08002B2CF9AE}" pid="4" name="LastSaved">
    <vt:filetime>2019-03-15T00:00:00Z</vt:filetime>
  </property>
  <property fmtid="{D5CDD505-2E9C-101B-9397-08002B2CF9AE}" pid="5" name="KSOProductBuildVer">
    <vt:lpwstr>2052-11.1.0.8527</vt:lpwstr>
  </property>
</Properties>
</file>